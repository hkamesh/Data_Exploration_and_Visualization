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DE60BD" w14:textId="77777777" w:rsidR="00442945" w:rsidRPr="00953957" w:rsidRDefault="00442945" w:rsidP="00442945">
      <w:pPr>
        <w:pStyle w:val="Heading1"/>
        <w:spacing w:line="240" w:lineRule="auto"/>
        <w:jc w:val="center"/>
        <w:rPr>
          <w:rFonts w:ascii="Times New Roman" w:hAnsi="Times New Roman" w:cs="Times New Roman"/>
          <w:color w:val="000000" w:themeColor="text1"/>
          <w:sz w:val="44"/>
          <w:szCs w:val="44"/>
          <w:u w:val="single"/>
        </w:rPr>
      </w:pPr>
      <w:r w:rsidRPr="00953957">
        <w:rPr>
          <w:rFonts w:ascii="Times New Roman" w:hAnsi="Times New Roman" w:cs="Times New Roman"/>
          <w:color w:val="000000" w:themeColor="text1"/>
          <w:sz w:val="44"/>
          <w:szCs w:val="44"/>
          <w:u w:val="single"/>
        </w:rPr>
        <w:t>Mini Project</w:t>
      </w:r>
    </w:p>
    <w:p w14:paraId="1ED0763D" w14:textId="1E6A131C" w:rsidR="004D582A" w:rsidRPr="004D582A" w:rsidRDefault="004D582A" w:rsidP="004D582A">
      <w:pPr>
        <w:pStyle w:val="Heading2"/>
        <w:jc w:val="center"/>
        <w:rPr>
          <w:rFonts w:ascii="Times New Roman" w:hAnsi="Times New Roman" w:cs="Times New Roman"/>
          <w:color w:val="000000" w:themeColor="text1"/>
          <w:sz w:val="28"/>
          <w:szCs w:val="28"/>
        </w:rPr>
      </w:pPr>
      <w:r w:rsidRPr="004D582A">
        <w:rPr>
          <w:rFonts w:ascii="Times New Roman" w:hAnsi="Times New Roman" w:cs="Times New Roman"/>
          <w:color w:val="000000" w:themeColor="text1"/>
          <w:sz w:val="28"/>
          <w:szCs w:val="28"/>
        </w:rPr>
        <w:t>Daily vs Monthly Sales Dashboard</w:t>
      </w:r>
    </w:p>
    <w:p w14:paraId="5483A1B2" w14:textId="77777777" w:rsidR="000103DB" w:rsidRPr="00DA46C6" w:rsidRDefault="00000000">
      <w:pPr>
        <w:pStyle w:val="Heading2"/>
        <w:rPr>
          <w:rFonts w:ascii="Times New Roman" w:hAnsi="Times New Roman" w:cs="Times New Roman"/>
          <w:color w:val="000000" w:themeColor="text1"/>
          <w:sz w:val="28"/>
          <w:szCs w:val="28"/>
        </w:rPr>
      </w:pPr>
      <w:r w:rsidRPr="00DA46C6">
        <w:rPr>
          <w:rFonts w:ascii="Times New Roman" w:hAnsi="Times New Roman" w:cs="Times New Roman"/>
          <w:color w:val="000000" w:themeColor="text1"/>
          <w:sz w:val="28"/>
          <w:szCs w:val="28"/>
        </w:rPr>
        <w:t>Abstract</w:t>
      </w:r>
    </w:p>
    <w:p w14:paraId="532C7CB7" w14:textId="206379C0" w:rsidR="00654BC6" w:rsidRDefault="00654BC6">
      <w:pPr>
        <w:pStyle w:val="Heading2"/>
        <w:rPr>
          <w:rFonts w:ascii="Times New Roman" w:eastAsiaTheme="minorEastAsia" w:hAnsi="Times New Roman" w:cs="Times New Roman"/>
          <w:b w:val="0"/>
          <w:bCs w:val="0"/>
          <w:color w:val="auto"/>
          <w:sz w:val="24"/>
          <w:szCs w:val="24"/>
        </w:rPr>
      </w:pPr>
      <w:r w:rsidRPr="00654BC6">
        <w:rPr>
          <w:rFonts w:ascii="Times New Roman" w:eastAsiaTheme="minorEastAsia" w:hAnsi="Times New Roman" w:cs="Times New Roman"/>
          <w:b w:val="0"/>
          <w:bCs w:val="0"/>
          <w:color w:val="auto"/>
          <w:sz w:val="24"/>
          <w:szCs w:val="24"/>
        </w:rPr>
        <w:t xml:space="preserve">The Daily vs Monthly Sales Analytics Dashboard is an interactive and scalable business intelligence tool built using Python Dash, </w:t>
      </w:r>
      <w:proofErr w:type="spellStart"/>
      <w:r w:rsidRPr="00654BC6">
        <w:rPr>
          <w:rFonts w:ascii="Times New Roman" w:eastAsiaTheme="minorEastAsia" w:hAnsi="Times New Roman" w:cs="Times New Roman"/>
          <w:b w:val="0"/>
          <w:bCs w:val="0"/>
          <w:color w:val="auto"/>
          <w:sz w:val="24"/>
          <w:szCs w:val="24"/>
        </w:rPr>
        <w:t>Plotly</w:t>
      </w:r>
      <w:proofErr w:type="spellEnd"/>
      <w:r w:rsidRPr="00654BC6">
        <w:rPr>
          <w:rFonts w:ascii="Times New Roman" w:eastAsiaTheme="minorEastAsia" w:hAnsi="Times New Roman" w:cs="Times New Roman"/>
          <w:b w:val="0"/>
          <w:bCs w:val="0"/>
          <w:color w:val="auto"/>
          <w:sz w:val="24"/>
          <w:szCs w:val="24"/>
        </w:rPr>
        <w:t>, and Pandas, designed to help businesses analyze and compare sales performance over different time scales. Users can upload their own sales datasets in CSV format, and the system automatically processes the data to generate clean, responsive, and professional visualizations. Key features include KPI cards for instant insights, daily vs monthly trend comparison charts, and customizable filters for category, date range, and year. With its Bootstrap-based modern layout and ability to handle large datasets, the dashboard is suitable for enterprises and SMEs, enabling data-driven decision-making. Beyond academic submission, this solution can be directly commercialized as a ready-to-use analytics platform for large-scale business applications.</w:t>
      </w:r>
    </w:p>
    <w:p w14:paraId="7FEC6525" w14:textId="32FDF1A8" w:rsidR="000103DB" w:rsidRPr="00DA46C6" w:rsidRDefault="00000000">
      <w:pPr>
        <w:pStyle w:val="Heading2"/>
        <w:rPr>
          <w:rFonts w:ascii="Times New Roman" w:hAnsi="Times New Roman" w:cs="Times New Roman"/>
          <w:color w:val="000000" w:themeColor="text1"/>
          <w:sz w:val="28"/>
          <w:szCs w:val="28"/>
        </w:rPr>
      </w:pPr>
      <w:r w:rsidRPr="00DA46C6">
        <w:rPr>
          <w:rFonts w:ascii="Times New Roman" w:hAnsi="Times New Roman" w:cs="Times New Roman"/>
          <w:color w:val="000000" w:themeColor="text1"/>
          <w:sz w:val="28"/>
          <w:szCs w:val="28"/>
        </w:rPr>
        <w:t>Introduction</w:t>
      </w:r>
    </w:p>
    <w:p w14:paraId="12263D38" w14:textId="77777777" w:rsidR="00654BC6" w:rsidRDefault="00654BC6">
      <w:pPr>
        <w:pStyle w:val="Heading2"/>
        <w:rPr>
          <w:rFonts w:ascii="Times New Roman" w:eastAsiaTheme="minorEastAsia" w:hAnsi="Times New Roman" w:cs="Times New Roman"/>
          <w:b w:val="0"/>
          <w:bCs w:val="0"/>
          <w:color w:val="auto"/>
          <w:sz w:val="24"/>
          <w:szCs w:val="24"/>
        </w:rPr>
      </w:pPr>
      <w:r w:rsidRPr="00654BC6">
        <w:rPr>
          <w:rFonts w:ascii="Times New Roman" w:eastAsiaTheme="minorEastAsia" w:hAnsi="Times New Roman" w:cs="Times New Roman"/>
          <w:b w:val="0"/>
          <w:bCs w:val="0"/>
          <w:color w:val="auto"/>
          <w:sz w:val="24"/>
          <w:szCs w:val="24"/>
        </w:rPr>
        <w:t xml:space="preserve">The Daily vs Monthly Sales Dashboard is an interactive data visualization tool designed to compare sales performance across different time frames. Built with Python Dash, </w:t>
      </w:r>
      <w:proofErr w:type="spellStart"/>
      <w:r w:rsidRPr="00654BC6">
        <w:rPr>
          <w:rFonts w:ascii="Times New Roman" w:eastAsiaTheme="minorEastAsia" w:hAnsi="Times New Roman" w:cs="Times New Roman"/>
          <w:b w:val="0"/>
          <w:bCs w:val="0"/>
          <w:color w:val="auto"/>
          <w:sz w:val="24"/>
          <w:szCs w:val="24"/>
        </w:rPr>
        <w:t>Plotly</w:t>
      </w:r>
      <w:proofErr w:type="spellEnd"/>
      <w:r w:rsidRPr="00654BC6">
        <w:rPr>
          <w:rFonts w:ascii="Times New Roman" w:eastAsiaTheme="minorEastAsia" w:hAnsi="Times New Roman" w:cs="Times New Roman"/>
          <w:b w:val="0"/>
          <w:bCs w:val="0"/>
          <w:color w:val="auto"/>
          <w:sz w:val="24"/>
          <w:szCs w:val="24"/>
        </w:rPr>
        <w:t>, and Pandas, it transforms raw CSV data into clear visual insights through KPI cards, trend charts, and filters. With its clean, responsive design, the dashboard helps businesses quickly identify patterns, track growth, and make informed, data-driven decisions.</w:t>
      </w:r>
    </w:p>
    <w:p w14:paraId="038259C3" w14:textId="266880E9" w:rsidR="000103DB" w:rsidRPr="00DA46C6" w:rsidRDefault="00000000">
      <w:pPr>
        <w:pStyle w:val="Heading2"/>
        <w:rPr>
          <w:rFonts w:ascii="Times New Roman" w:hAnsi="Times New Roman" w:cs="Times New Roman"/>
          <w:color w:val="000000" w:themeColor="text1"/>
          <w:sz w:val="28"/>
          <w:szCs w:val="28"/>
        </w:rPr>
      </w:pPr>
      <w:r w:rsidRPr="00DA46C6">
        <w:rPr>
          <w:rFonts w:ascii="Times New Roman" w:hAnsi="Times New Roman" w:cs="Times New Roman"/>
          <w:color w:val="000000" w:themeColor="text1"/>
          <w:sz w:val="28"/>
          <w:szCs w:val="28"/>
        </w:rPr>
        <w:t>Implementation</w:t>
      </w:r>
    </w:p>
    <w:p w14:paraId="0CA53CCD" w14:textId="64195240" w:rsidR="00956E16" w:rsidRPr="00956E16" w:rsidRDefault="00956E16" w:rsidP="00956E16">
      <w:pPr>
        <w:rPr>
          <w:rFonts w:ascii="Times New Roman" w:hAnsi="Times New Roman" w:cs="Times New Roman"/>
          <w:sz w:val="24"/>
          <w:szCs w:val="24"/>
        </w:rPr>
      </w:pPr>
      <w:r>
        <w:rPr>
          <w:rFonts w:ascii="Times New Roman" w:hAnsi="Times New Roman" w:cs="Times New Roman"/>
          <w:sz w:val="24"/>
          <w:szCs w:val="24"/>
        </w:rPr>
        <w:t>1.</w:t>
      </w:r>
      <w:r w:rsidRPr="00956E16">
        <w:rPr>
          <w:rFonts w:ascii="Times New Roman" w:hAnsi="Times New Roman" w:cs="Times New Roman"/>
          <w:sz w:val="24"/>
          <w:szCs w:val="24"/>
        </w:rPr>
        <w:t xml:space="preserve"> </w:t>
      </w:r>
      <w:r w:rsidRPr="00956E16">
        <w:rPr>
          <w:rFonts w:ascii="Times New Roman" w:hAnsi="Times New Roman" w:cs="Times New Roman"/>
          <w:b/>
          <w:bCs/>
          <w:sz w:val="24"/>
          <w:szCs w:val="24"/>
        </w:rPr>
        <w:t>Dataset Selection</w:t>
      </w:r>
    </w:p>
    <w:p w14:paraId="3A1A34A7" w14:textId="77777777" w:rsidR="00956E16" w:rsidRPr="00956E16" w:rsidRDefault="00956E16" w:rsidP="00956E16">
      <w:pPr>
        <w:numPr>
          <w:ilvl w:val="0"/>
          <w:numId w:val="16"/>
        </w:numPr>
        <w:rPr>
          <w:rFonts w:ascii="Times New Roman" w:hAnsi="Times New Roman" w:cs="Times New Roman"/>
          <w:sz w:val="24"/>
          <w:szCs w:val="24"/>
        </w:rPr>
      </w:pPr>
      <w:r w:rsidRPr="00956E16">
        <w:rPr>
          <w:rFonts w:ascii="Times New Roman" w:hAnsi="Times New Roman" w:cs="Times New Roman"/>
          <w:sz w:val="24"/>
          <w:szCs w:val="24"/>
        </w:rPr>
        <w:t>Sale ID, Date, Product Category, Region, Sales Amount, Quantity Sold, Payment Method</w:t>
      </w:r>
    </w:p>
    <w:p w14:paraId="1A62BCA4" w14:textId="4CE23BF3" w:rsidR="00956E16" w:rsidRPr="00956E16" w:rsidRDefault="00956E16" w:rsidP="00956E16">
      <w:pPr>
        <w:rPr>
          <w:rFonts w:ascii="Times New Roman" w:hAnsi="Times New Roman" w:cs="Times New Roman"/>
          <w:sz w:val="24"/>
          <w:szCs w:val="24"/>
        </w:rPr>
      </w:pPr>
      <w:r>
        <w:rPr>
          <w:rFonts w:ascii="Times New Roman" w:hAnsi="Times New Roman" w:cs="Times New Roman"/>
          <w:sz w:val="24"/>
          <w:szCs w:val="24"/>
        </w:rPr>
        <w:t>2.</w:t>
      </w:r>
      <w:r w:rsidRPr="00956E16">
        <w:rPr>
          <w:rFonts w:ascii="Times New Roman" w:hAnsi="Times New Roman" w:cs="Times New Roman"/>
          <w:sz w:val="24"/>
          <w:szCs w:val="24"/>
        </w:rPr>
        <w:t xml:space="preserve">  </w:t>
      </w:r>
      <w:r w:rsidRPr="00956E16">
        <w:rPr>
          <w:rFonts w:ascii="Times New Roman" w:hAnsi="Times New Roman" w:cs="Times New Roman"/>
          <w:b/>
          <w:bCs/>
          <w:sz w:val="24"/>
          <w:szCs w:val="24"/>
        </w:rPr>
        <w:t>Data Preprocessing</w:t>
      </w:r>
    </w:p>
    <w:p w14:paraId="58EBAE7A" w14:textId="77777777" w:rsidR="00956E16" w:rsidRPr="00956E16" w:rsidRDefault="00956E16" w:rsidP="00956E16">
      <w:pPr>
        <w:numPr>
          <w:ilvl w:val="0"/>
          <w:numId w:val="17"/>
        </w:numPr>
        <w:rPr>
          <w:rFonts w:ascii="Times New Roman" w:hAnsi="Times New Roman" w:cs="Times New Roman"/>
          <w:sz w:val="24"/>
          <w:szCs w:val="24"/>
        </w:rPr>
      </w:pPr>
      <w:r w:rsidRPr="00956E16">
        <w:rPr>
          <w:rFonts w:ascii="Times New Roman" w:hAnsi="Times New Roman" w:cs="Times New Roman"/>
          <w:sz w:val="24"/>
          <w:szCs w:val="24"/>
        </w:rPr>
        <w:t>Handling missing values, encoding categorical variables, normalizing numerical features, converting date fields for time-series analysis</w:t>
      </w:r>
    </w:p>
    <w:p w14:paraId="6491626C" w14:textId="46DFA362" w:rsidR="00956E16" w:rsidRPr="00956E16" w:rsidRDefault="00956E16" w:rsidP="00956E16">
      <w:pPr>
        <w:rPr>
          <w:rFonts w:ascii="Times New Roman" w:hAnsi="Times New Roman" w:cs="Times New Roman"/>
          <w:sz w:val="24"/>
          <w:szCs w:val="24"/>
        </w:rPr>
      </w:pPr>
      <w:r>
        <w:rPr>
          <w:rFonts w:ascii="Times New Roman" w:hAnsi="Times New Roman" w:cs="Times New Roman"/>
          <w:sz w:val="24"/>
          <w:szCs w:val="24"/>
        </w:rPr>
        <w:t>3.</w:t>
      </w:r>
      <w:r w:rsidRPr="00956E16">
        <w:rPr>
          <w:rFonts w:ascii="Times New Roman" w:hAnsi="Times New Roman" w:cs="Times New Roman"/>
          <w:sz w:val="24"/>
          <w:szCs w:val="24"/>
        </w:rPr>
        <w:t xml:space="preserve">  </w:t>
      </w:r>
      <w:r w:rsidRPr="00956E16">
        <w:rPr>
          <w:rFonts w:ascii="Times New Roman" w:hAnsi="Times New Roman" w:cs="Times New Roman"/>
          <w:b/>
          <w:bCs/>
          <w:sz w:val="24"/>
          <w:szCs w:val="24"/>
        </w:rPr>
        <w:t>Visualization Tools Used</w:t>
      </w:r>
    </w:p>
    <w:p w14:paraId="3879BCD9" w14:textId="77777777" w:rsidR="00956E16" w:rsidRPr="00956E16" w:rsidRDefault="00956E16" w:rsidP="00956E16">
      <w:pPr>
        <w:numPr>
          <w:ilvl w:val="0"/>
          <w:numId w:val="18"/>
        </w:numPr>
        <w:rPr>
          <w:rFonts w:ascii="Times New Roman" w:hAnsi="Times New Roman" w:cs="Times New Roman"/>
          <w:sz w:val="24"/>
          <w:szCs w:val="24"/>
        </w:rPr>
      </w:pPr>
      <w:r w:rsidRPr="00956E16">
        <w:rPr>
          <w:rFonts w:ascii="Times New Roman" w:hAnsi="Times New Roman" w:cs="Times New Roman"/>
          <w:sz w:val="24"/>
          <w:szCs w:val="24"/>
        </w:rPr>
        <w:t xml:space="preserve">Python (Pandas, Matplotlib, Seaborn, </w:t>
      </w:r>
      <w:proofErr w:type="spellStart"/>
      <w:r w:rsidRPr="00956E16">
        <w:rPr>
          <w:rFonts w:ascii="Times New Roman" w:hAnsi="Times New Roman" w:cs="Times New Roman"/>
          <w:sz w:val="24"/>
          <w:szCs w:val="24"/>
        </w:rPr>
        <w:t>Plotly</w:t>
      </w:r>
      <w:proofErr w:type="spellEnd"/>
      <w:r w:rsidRPr="00956E16">
        <w:rPr>
          <w:rFonts w:ascii="Times New Roman" w:hAnsi="Times New Roman" w:cs="Times New Roman"/>
          <w:sz w:val="24"/>
          <w:szCs w:val="24"/>
        </w:rPr>
        <w:t>), optional dashboard integration (</w:t>
      </w:r>
      <w:proofErr w:type="spellStart"/>
      <w:r w:rsidRPr="00956E16">
        <w:rPr>
          <w:rFonts w:ascii="Times New Roman" w:hAnsi="Times New Roman" w:cs="Times New Roman"/>
          <w:sz w:val="24"/>
          <w:szCs w:val="24"/>
        </w:rPr>
        <w:t>Streamlit</w:t>
      </w:r>
      <w:proofErr w:type="spellEnd"/>
      <w:r w:rsidRPr="00956E16">
        <w:rPr>
          <w:rFonts w:ascii="Times New Roman" w:hAnsi="Times New Roman" w:cs="Times New Roman"/>
          <w:sz w:val="24"/>
          <w:szCs w:val="24"/>
        </w:rPr>
        <w:t>, Power BI)</w:t>
      </w:r>
    </w:p>
    <w:p w14:paraId="314EB516" w14:textId="12317B52" w:rsidR="00956E16" w:rsidRPr="00956E16" w:rsidRDefault="00956E16" w:rsidP="00956E16">
      <w:pPr>
        <w:rPr>
          <w:rFonts w:ascii="Times New Roman" w:hAnsi="Times New Roman" w:cs="Times New Roman"/>
          <w:sz w:val="24"/>
          <w:szCs w:val="24"/>
        </w:rPr>
      </w:pPr>
      <w:r>
        <w:rPr>
          <w:rFonts w:ascii="Times New Roman" w:hAnsi="Times New Roman" w:cs="Times New Roman"/>
          <w:sz w:val="24"/>
          <w:szCs w:val="24"/>
        </w:rPr>
        <w:lastRenderedPageBreak/>
        <w:t>4.</w:t>
      </w:r>
      <w:r w:rsidRPr="00956E16">
        <w:rPr>
          <w:rFonts w:ascii="Times New Roman" w:hAnsi="Times New Roman" w:cs="Times New Roman"/>
          <w:sz w:val="24"/>
          <w:szCs w:val="24"/>
        </w:rPr>
        <w:t xml:space="preserve">  </w:t>
      </w:r>
      <w:r w:rsidRPr="00956E16">
        <w:rPr>
          <w:rFonts w:ascii="Times New Roman" w:hAnsi="Times New Roman" w:cs="Times New Roman"/>
          <w:b/>
          <w:bCs/>
          <w:sz w:val="24"/>
          <w:szCs w:val="24"/>
        </w:rPr>
        <w:t>Types of Visualizations</w:t>
      </w:r>
    </w:p>
    <w:p w14:paraId="3385E82E" w14:textId="77777777" w:rsidR="00956E16" w:rsidRPr="00956E16" w:rsidRDefault="00956E16" w:rsidP="00956E16">
      <w:pPr>
        <w:numPr>
          <w:ilvl w:val="0"/>
          <w:numId w:val="19"/>
        </w:numPr>
        <w:rPr>
          <w:rFonts w:ascii="Times New Roman" w:hAnsi="Times New Roman" w:cs="Times New Roman"/>
          <w:sz w:val="24"/>
          <w:szCs w:val="24"/>
        </w:rPr>
      </w:pPr>
      <w:r w:rsidRPr="00956E16">
        <w:rPr>
          <w:rFonts w:ascii="Times New Roman" w:hAnsi="Times New Roman" w:cs="Times New Roman"/>
          <w:sz w:val="24"/>
          <w:szCs w:val="24"/>
        </w:rPr>
        <w:t>Daily vs. monthly sales trends, product category performance, regional sales distribution, payment method breakdown, and interactive line/bar charts</w:t>
      </w:r>
    </w:p>
    <w:p w14:paraId="4F527931" w14:textId="77777777" w:rsidR="00956E16" w:rsidRPr="00956E16" w:rsidRDefault="00956E16" w:rsidP="00956E16">
      <w:pPr>
        <w:spacing w:before="100" w:beforeAutospacing="1" w:after="100" w:afterAutospacing="1" w:line="240" w:lineRule="auto"/>
        <w:outlineLvl w:val="1"/>
        <w:rPr>
          <w:rFonts w:ascii="Times New Roman" w:eastAsia="Times New Roman" w:hAnsi="Times New Roman" w:cs="Times New Roman"/>
          <w:b/>
          <w:bCs/>
          <w:sz w:val="36"/>
          <w:szCs w:val="36"/>
        </w:rPr>
      </w:pPr>
      <w:r w:rsidRPr="00956E16">
        <w:rPr>
          <w:rFonts w:ascii="Times New Roman" w:eastAsia="Times New Roman" w:hAnsi="Times New Roman" w:cs="Times New Roman"/>
          <w:b/>
          <w:bCs/>
          <w:sz w:val="36"/>
          <w:szCs w:val="36"/>
        </w:rPr>
        <w:t>Technologies Used</w:t>
      </w:r>
    </w:p>
    <w:p w14:paraId="2A0029DD" w14:textId="77777777" w:rsidR="00956E16" w:rsidRPr="00956E16" w:rsidRDefault="00956E16" w:rsidP="00956E16">
      <w:pPr>
        <w:spacing w:before="100" w:beforeAutospacing="1" w:after="100" w:afterAutospacing="1" w:line="240" w:lineRule="auto"/>
        <w:rPr>
          <w:rFonts w:ascii="Times New Roman" w:eastAsia="Times New Roman" w:hAnsi="Times New Roman" w:cs="Times New Roman"/>
          <w:sz w:val="24"/>
          <w:szCs w:val="24"/>
        </w:rPr>
      </w:pPr>
      <w:r w:rsidRPr="00956E16">
        <w:rPr>
          <w:rFonts w:ascii="Times New Roman" w:eastAsia="Times New Roman" w:hAnsi="Times New Roman" w:cs="Times New Roman"/>
          <w:b/>
          <w:bCs/>
          <w:sz w:val="24"/>
          <w:szCs w:val="24"/>
        </w:rPr>
        <w:t>Programming Language</w:t>
      </w:r>
    </w:p>
    <w:p w14:paraId="6352CDB0" w14:textId="77777777" w:rsidR="00956E16" w:rsidRPr="00956E16" w:rsidRDefault="00956E16" w:rsidP="00956E1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56E16">
        <w:rPr>
          <w:rFonts w:ascii="Times New Roman" w:eastAsia="Times New Roman" w:hAnsi="Times New Roman" w:cs="Times New Roman"/>
          <w:sz w:val="24"/>
          <w:szCs w:val="24"/>
        </w:rPr>
        <w:t>Python</w:t>
      </w:r>
    </w:p>
    <w:p w14:paraId="7AA9C0EF" w14:textId="77777777" w:rsidR="00956E16" w:rsidRPr="00956E16" w:rsidRDefault="00956E16" w:rsidP="00956E16">
      <w:pPr>
        <w:spacing w:before="100" w:beforeAutospacing="1" w:after="100" w:afterAutospacing="1" w:line="240" w:lineRule="auto"/>
        <w:rPr>
          <w:rFonts w:ascii="Times New Roman" w:eastAsia="Times New Roman" w:hAnsi="Times New Roman" w:cs="Times New Roman"/>
          <w:sz w:val="24"/>
          <w:szCs w:val="24"/>
        </w:rPr>
      </w:pPr>
      <w:r w:rsidRPr="00956E16">
        <w:rPr>
          <w:rFonts w:ascii="Times New Roman" w:eastAsia="Times New Roman" w:hAnsi="Times New Roman" w:cs="Times New Roman"/>
          <w:b/>
          <w:bCs/>
          <w:sz w:val="24"/>
          <w:szCs w:val="24"/>
        </w:rPr>
        <w:t>Python Libraries</w:t>
      </w:r>
    </w:p>
    <w:p w14:paraId="5D5B9585" w14:textId="77777777" w:rsidR="00956E16" w:rsidRPr="00956E16" w:rsidRDefault="00956E16" w:rsidP="00956E16">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56E16">
        <w:rPr>
          <w:rFonts w:ascii="Times New Roman" w:eastAsia="Times New Roman" w:hAnsi="Times New Roman" w:cs="Times New Roman"/>
          <w:b/>
          <w:bCs/>
          <w:sz w:val="24"/>
          <w:szCs w:val="24"/>
        </w:rPr>
        <w:t>Pandas</w:t>
      </w:r>
      <w:r w:rsidRPr="00956E16">
        <w:rPr>
          <w:rFonts w:ascii="Times New Roman" w:eastAsia="Times New Roman" w:hAnsi="Times New Roman" w:cs="Times New Roman"/>
          <w:sz w:val="24"/>
          <w:szCs w:val="24"/>
        </w:rPr>
        <w:t xml:space="preserve"> – Data loading, cleaning, and preprocessing</w:t>
      </w:r>
    </w:p>
    <w:p w14:paraId="1D840388" w14:textId="77777777" w:rsidR="00956E16" w:rsidRPr="00956E16" w:rsidRDefault="00956E16" w:rsidP="00956E16">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56E16">
        <w:rPr>
          <w:rFonts w:ascii="Times New Roman" w:eastAsia="Times New Roman" w:hAnsi="Times New Roman" w:cs="Times New Roman"/>
          <w:b/>
          <w:bCs/>
          <w:sz w:val="24"/>
          <w:szCs w:val="24"/>
        </w:rPr>
        <w:t>Matplotlib</w:t>
      </w:r>
      <w:r w:rsidRPr="00956E16">
        <w:rPr>
          <w:rFonts w:ascii="Times New Roman" w:eastAsia="Times New Roman" w:hAnsi="Times New Roman" w:cs="Times New Roman"/>
          <w:sz w:val="24"/>
          <w:szCs w:val="24"/>
        </w:rPr>
        <w:t xml:space="preserve"> – Static data visualization</w:t>
      </w:r>
    </w:p>
    <w:p w14:paraId="6C8847AE" w14:textId="77777777" w:rsidR="00956E16" w:rsidRPr="00956E16" w:rsidRDefault="00956E16" w:rsidP="00956E16">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56E16">
        <w:rPr>
          <w:rFonts w:ascii="Times New Roman" w:eastAsia="Times New Roman" w:hAnsi="Times New Roman" w:cs="Times New Roman"/>
          <w:b/>
          <w:bCs/>
          <w:sz w:val="24"/>
          <w:szCs w:val="24"/>
        </w:rPr>
        <w:t>Seaborn</w:t>
      </w:r>
      <w:r w:rsidRPr="00956E16">
        <w:rPr>
          <w:rFonts w:ascii="Times New Roman" w:eastAsia="Times New Roman" w:hAnsi="Times New Roman" w:cs="Times New Roman"/>
          <w:sz w:val="24"/>
          <w:szCs w:val="24"/>
        </w:rPr>
        <w:t xml:space="preserve"> – Statistical and advanced visualization</w:t>
      </w:r>
    </w:p>
    <w:p w14:paraId="4332BECB" w14:textId="77777777" w:rsidR="00956E16" w:rsidRPr="00956E16" w:rsidRDefault="00956E16" w:rsidP="00956E16">
      <w:pPr>
        <w:numPr>
          <w:ilvl w:val="0"/>
          <w:numId w:val="21"/>
        </w:numPr>
        <w:spacing w:before="100" w:beforeAutospacing="1" w:after="100" w:afterAutospacing="1" w:line="240" w:lineRule="auto"/>
        <w:rPr>
          <w:rFonts w:ascii="Times New Roman" w:eastAsia="Times New Roman" w:hAnsi="Times New Roman" w:cs="Times New Roman"/>
          <w:sz w:val="24"/>
          <w:szCs w:val="24"/>
        </w:rPr>
      </w:pPr>
      <w:proofErr w:type="spellStart"/>
      <w:r w:rsidRPr="00956E16">
        <w:rPr>
          <w:rFonts w:ascii="Times New Roman" w:eastAsia="Times New Roman" w:hAnsi="Times New Roman" w:cs="Times New Roman"/>
          <w:b/>
          <w:bCs/>
          <w:sz w:val="24"/>
          <w:szCs w:val="24"/>
        </w:rPr>
        <w:t>Plotly</w:t>
      </w:r>
      <w:proofErr w:type="spellEnd"/>
      <w:r w:rsidRPr="00956E16">
        <w:rPr>
          <w:rFonts w:ascii="Times New Roman" w:eastAsia="Times New Roman" w:hAnsi="Times New Roman" w:cs="Times New Roman"/>
          <w:sz w:val="24"/>
          <w:szCs w:val="24"/>
        </w:rPr>
        <w:t xml:space="preserve"> – Interactive charts for dashboards</w:t>
      </w:r>
    </w:p>
    <w:p w14:paraId="0CCE50D5" w14:textId="77777777" w:rsidR="00956E16" w:rsidRPr="00956E16" w:rsidRDefault="00956E16" w:rsidP="00956E16">
      <w:pPr>
        <w:spacing w:before="100" w:beforeAutospacing="1" w:after="100" w:afterAutospacing="1" w:line="240" w:lineRule="auto"/>
        <w:rPr>
          <w:rFonts w:ascii="Times New Roman" w:eastAsia="Times New Roman" w:hAnsi="Times New Roman" w:cs="Times New Roman"/>
          <w:sz w:val="24"/>
          <w:szCs w:val="24"/>
        </w:rPr>
      </w:pPr>
      <w:r w:rsidRPr="00956E16">
        <w:rPr>
          <w:rFonts w:ascii="Times New Roman" w:eastAsia="Times New Roman" w:hAnsi="Times New Roman" w:cs="Times New Roman"/>
          <w:b/>
          <w:bCs/>
          <w:sz w:val="24"/>
          <w:szCs w:val="24"/>
        </w:rPr>
        <w:t>Data Processing</w:t>
      </w:r>
    </w:p>
    <w:p w14:paraId="61FFC21C" w14:textId="77777777" w:rsidR="00956E16" w:rsidRPr="00956E16" w:rsidRDefault="00956E16" w:rsidP="00956E16">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56E16">
        <w:rPr>
          <w:rFonts w:ascii="Times New Roman" w:eastAsia="Times New Roman" w:hAnsi="Times New Roman" w:cs="Times New Roman"/>
          <w:sz w:val="24"/>
          <w:szCs w:val="24"/>
        </w:rPr>
        <w:t>CSV files for business data storage and retrieval</w:t>
      </w:r>
    </w:p>
    <w:p w14:paraId="2BC697FF" w14:textId="77777777" w:rsidR="00956E16" w:rsidRPr="00956E16" w:rsidRDefault="00956E16" w:rsidP="00956E16">
      <w:pPr>
        <w:spacing w:before="100" w:beforeAutospacing="1" w:after="100" w:afterAutospacing="1" w:line="240" w:lineRule="auto"/>
        <w:rPr>
          <w:rFonts w:ascii="Times New Roman" w:eastAsia="Times New Roman" w:hAnsi="Times New Roman" w:cs="Times New Roman"/>
          <w:sz w:val="24"/>
          <w:szCs w:val="24"/>
        </w:rPr>
      </w:pPr>
      <w:r w:rsidRPr="00956E16">
        <w:rPr>
          <w:rFonts w:ascii="Times New Roman" w:eastAsia="Times New Roman" w:hAnsi="Times New Roman" w:cs="Times New Roman"/>
          <w:b/>
          <w:bCs/>
          <w:sz w:val="24"/>
          <w:szCs w:val="24"/>
        </w:rPr>
        <w:t>Visualization &amp; Dashboard Tools (Optional)</w:t>
      </w:r>
    </w:p>
    <w:p w14:paraId="7CC1D3B8" w14:textId="77777777" w:rsidR="00956E16" w:rsidRPr="00956E16" w:rsidRDefault="00956E16" w:rsidP="00956E16">
      <w:pPr>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spellStart"/>
      <w:r w:rsidRPr="00956E16">
        <w:rPr>
          <w:rFonts w:ascii="Times New Roman" w:eastAsia="Times New Roman" w:hAnsi="Times New Roman" w:cs="Times New Roman"/>
          <w:sz w:val="24"/>
          <w:szCs w:val="24"/>
        </w:rPr>
        <w:t>Streamlit</w:t>
      </w:r>
      <w:proofErr w:type="spellEnd"/>
      <w:r w:rsidRPr="00956E16">
        <w:rPr>
          <w:rFonts w:ascii="Times New Roman" w:eastAsia="Times New Roman" w:hAnsi="Times New Roman" w:cs="Times New Roman"/>
          <w:sz w:val="24"/>
          <w:szCs w:val="24"/>
        </w:rPr>
        <w:t xml:space="preserve"> – Web-based interactive dashboards</w:t>
      </w:r>
    </w:p>
    <w:p w14:paraId="32E441FD" w14:textId="77777777" w:rsidR="00956E16" w:rsidRPr="00956E16" w:rsidRDefault="00956E16" w:rsidP="00956E1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56E16">
        <w:rPr>
          <w:rFonts w:ascii="Times New Roman" w:eastAsia="Times New Roman" w:hAnsi="Times New Roman" w:cs="Times New Roman"/>
          <w:sz w:val="24"/>
          <w:szCs w:val="24"/>
        </w:rPr>
        <w:t>Power BI – Business Intelligence reporting</w:t>
      </w:r>
    </w:p>
    <w:p w14:paraId="79C46265" w14:textId="77777777" w:rsidR="00956E16" w:rsidRPr="00956E16" w:rsidRDefault="00956E16" w:rsidP="00956E16">
      <w:pPr>
        <w:spacing w:before="100" w:beforeAutospacing="1" w:after="100" w:afterAutospacing="1" w:line="240" w:lineRule="auto"/>
        <w:rPr>
          <w:rFonts w:ascii="Times New Roman" w:eastAsia="Times New Roman" w:hAnsi="Times New Roman" w:cs="Times New Roman"/>
          <w:sz w:val="24"/>
          <w:szCs w:val="24"/>
        </w:rPr>
      </w:pPr>
      <w:r w:rsidRPr="00956E16">
        <w:rPr>
          <w:rFonts w:ascii="Times New Roman" w:eastAsia="Times New Roman" w:hAnsi="Times New Roman" w:cs="Times New Roman"/>
          <w:b/>
          <w:bCs/>
          <w:sz w:val="24"/>
          <w:szCs w:val="24"/>
        </w:rPr>
        <w:t>Development Environment</w:t>
      </w:r>
    </w:p>
    <w:p w14:paraId="7DFFB493" w14:textId="77777777" w:rsidR="00956E16" w:rsidRPr="00956E16" w:rsidRDefault="00956E16" w:rsidP="00956E16">
      <w:pPr>
        <w:numPr>
          <w:ilvl w:val="0"/>
          <w:numId w:val="24"/>
        </w:numPr>
        <w:spacing w:before="100" w:beforeAutospacing="1" w:after="100" w:afterAutospacing="1" w:line="240" w:lineRule="auto"/>
        <w:rPr>
          <w:rFonts w:ascii="Times New Roman" w:eastAsia="Times New Roman" w:hAnsi="Times New Roman" w:cs="Times New Roman"/>
          <w:sz w:val="24"/>
          <w:szCs w:val="24"/>
        </w:rPr>
      </w:pPr>
      <w:proofErr w:type="spellStart"/>
      <w:r w:rsidRPr="00956E16">
        <w:rPr>
          <w:rFonts w:ascii="Times New Roman" w:eastAsia="Times New Roman" w:hAnsi="Times New Roman" w:cs="Times New Roman"/>
          <w:sz w:val="24"/>
          <w:szCs w:val="24"/>
        </w:rPr>
        <w:t>Jupyter</w:t>
      </w:r>
      <w:proofErr w:type="spellEnd"/>
      <w:r w:rsidRPr="00956E16">
        <w:rPr>
          <w:rFonts w:ascii="Times New Roman" w:eastAsia="Times New Roman" w:hAnsi="Times New Roman" w:cs="Times New Roman"/>
          <w:sz w:val="24"/>
          <w:szCs w:val="24"/>
        </w:rPr>
        <w:t xml:space="preserve"> Notebook / VS Code / PyCharm</w:t>
      </w:r>
    </w:p>
    <w:p w14:paraId="55BF5D38" w14:textId="77777777" w:rsidR="00956E16" w:rsidRPr="00956E16" w:rsidRDefault="00956E16" w:rsidP="00956E16">
      <w:pPr>
        <w:spacing w:before="100" w:beforeAutospacing="1" w:after="100" w:afterAutospacing="1" w:line="240" w:lineRule="auto"/>
        <w:rPr>
          <w:rFonts w:ascii="Times New Roman" w:eastAsia="Times New Roman" w:hAnsi="Times New Roman" w:cs="Times New Roman"/>
          <w:sz w:val="24"/>
          <w:szCs w:val="24"/>
        </w:rPr>
      </w:pPr>
      <w:r w:rsidRPr="00956E16">
        <w:rPr>
          <w:rFonts w:ascii="Times New Roman" w:eastAsia="Times New Roman" w:hAnsi="Times New Roman" w:cs="Times New Roman"/>
          <w:b/>
          <w:bCs/>
          <w:sz w:val="24"/>
          <w:szCs w:val="24"/>
        </w:rPr>
        <w:t>Version Control (Optional)</w:t>
      </w:r>
    </w:p>
    <w:p w14:paraId="296803E3" w14:textId="77777777" w:rsidR="00956E16" w:rsidRPr="00956E16" w:rsidRDefault="00956E16" w:rsidP="00956E1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56E16">
        <w:rPr>
          <w:rFonts w:ascii="Times New Roman" w:eastAsia="Times New Roman" w:hAnsi="Times New Roman" w:cs="Times New Roman"/>
          <w:sz w:val="24"/>
          <w:szCs w:val="24"/>
        </w:rPr>
        <w:t>Git &amp; GitHub for source code management</w:t>
      </w:r>
    </w:p>
    <w:p w14:paraId="62D48989" w14:textId="29C5F01E" w:rsidR="00956E16" w:rsidRDefault="00CB6607">
      <w:pPr>
        <w:pStyle w:val="Heading2"/>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Dataset used:</w:t>
      </w:r>
    </w:p>
    <w:p w14:paraId="00989DED" w14:textId="5EE71152" w:rsidR="00CB6607" w:rsidRPr="00CB6607" w:rsidRDefault="00CB6607" w:rsidP="00CB6607">
      <w:pPr>
        <w:pStyle w:val="ListParagraph"/>
        <w:numPr>
          <w:ilvl w:val="0"/>
          <w:numId w:val="29"/>
        </w:numPr>
      </w:pPr>
      <w:r w:rsidRPr="00CB6607">
        <w:t>business_sales_sample</w:t>
      </w:r>
      <w:r>
        <w:t>.csv</w:t>
      </w:r>
    </w:p>
    <w:p w14:paraId="2888C87A" w14:textId="77777777" w:rsidR="00956E16" w:rsidRPr="00956E16" w:rsidRDefault="00956E16" w:rsidP="00956E16"/>
    <w:p w14:paraId="15C4B979" w14:textId="05DBF862" w:rsidR="000103DB" w:rsidRDefault="00000000">
      <w:pPr>
        <w:pStyle w:val="Heading2"/>
        <w:rPr>
          <w:rFonts w:ascii="Times New Roman" w:hAnsi="Times New Roman" w:cs="Times New Roman"/>
          <w:color w:val="000000" w:themeColor="text1"/>
          <w:sz w:val="28"/>
          <w:szCs w:val="28"/>
        </w:rPr>
      </w:pPr>
      <w:r w:rsidRPr="00DA46C6">
        <w:rPr>
          <w:rFonts w:ascii="Times New Roman" w:hAnsi="Times New Roman" w:cs="Times New Roman"/>
          <w:color w:val="000000" w:themeColor="text1"/>
          <w:sz w:val="28"/>
          <w:szCs w:val="28"/>
        </w:rPr>
        <w:lastRenderedPageBreak/>
        <w:t>Architecture Diagram</w:t>
      </w:r>
    </w:p>
    <w:p w14:paraId="5F63F500" w14:textId="5071C6A3" w:rsidR="00956E16" w:rsidRPr="00956E16" w:rsidRDefault="00956E16" w:rsidP="00956E16">
      <w:pPr>
        <w:rPr>
          <w:rFonts w:ascii="Times New Roman" w:hAnsi="Times New Roman" w:cs="Times New Roman"/>
          <w:b/>
          <w:bCs/>
          <w:noProof/>
          <w:sz w:val="28"/>
          <w:szCs w:val="28"/>
        </w:rPr>
      </w:pPr>
      <w:r w:rsidRPr="00956E16">
        <w:rPr>
          <w:rFonts w:ascii="Times New Roman" w:hAnsi="Times New Roman" w:cs="Times New Roman"/>
          <w:b/>
          <w:bCs/>
          <w:noProof/>
          <w:sz w:val="28"/>
          <w:szCs w:val="28"/>
        </w:rPr>
        <w:drawing>
          <wp:inline distT="0" distB="0" distL="0" distR="0" wp14:anchorId="0CE24454" wp14:editId="46128B2B">
            <wp:extent cx="5486400" cy="3566160"/>
            <wp:effectExtent l="0" t="0" r="0" b="0"/>
            <wp:docPr id="13441823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566160"/>
                    </a:xfrm>
                    <a:prstGeom prst="rect">
                      <a:avLst/>
                    </a:prstGeom>
                    <a:noFill/>
                    <a:ln>
                      <a:noFill/>
                    </a:ln>
                  </pic:spPr>
                </pic:pic>
              </a:graphicData>
            </a:graphic>
          </wp:inline>
        </w:drawing>
      </w:r>
    </w:p>
    <w:p w14:paraId="421DBF20" w14:textId="0043D3FD" w:rsidR="00442945" w:rsidRPr="00442945" w:rsidRDefault="00442945" w:rsidP="00442945"/>
    <w:p w14:paraId="5919C8A6" w14:textId="3430C216" w:rsidR="00DE271B" w:rsidRPr="00DE271B" w:rsidRDefault="00DE271B" w:rsidP="00DE271B">
      <w:pPr>
        <w:spacing w:before="100" w:beforeAutospacing="1" w:after="100" w:afterAutospacing="1" w:line="240" w:lineRule="auto"/>
        <w:outlineLvl w:val="1"/>
        <w:rPr>
          <w:rFonts w:ascii="Times New Roman" w:eastAsia="Times New Roman" w:hAnsi="Times New Roman" w:cs="Times New Roman"/>
          <w:b/>
          <w:bCs/>
          <w:sz w:val="36"/>
          <w:szCs w:val="36"/>
        </w:rPr>
      </w:pPr>
      <w:r w:rsidRPr="00DE271B">
        <w:rPr>
          <w:rFonts w:ascii="Times New Roman" w:eastAsia="Times New Roman" w:hAnsi="Times New Roman" w:cs="Times New Roman"/>
          <w:b/>
          <w:bCs/>
          <w:sz w:val="36"/>
          <w:szCs w:val="36"/>
        </w:rPr>
        <w:t xml:space="preserve">Algorithm </w:t>
      </w:r>
    </w:p>
    <w:p w14:paraId="4D3372A1" w14:textId="77777777" w:rsidR="00DE271B" w:rsidRPr="00DE271B" w:rsidRDefault="00DE271B" w:rsidP="00DE271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DE271B">
        <w:rPr>
          <w:rFonts w:ascii="Times New Roman" w:eastAsia="Times New Roman" w:hAnsi="Times New Roman" w:cs="Times New Roman"/>
          <w:b/>
          <w:bCs/>
          <w:sz w:val="24"/>
          <w:szCs w:val="24"/>
        </w:rPr>
        <w:t>Start</w:t>
      </w:r>
    </w:p>
    <w:p w14:paraId="49C15AA9" w14:textId="77777777" w:rsidR="00DE271B" w:rsidRPr="00DE271B" w:rsidRDefault="00DE271B" w:rsidP="00DE271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DE271B">
        <w:rPr>
          <w:rFonts w:ascii="Times New Roman" w:eastAsia="Times New Roman" w:hAnsi="Times New Roman" w:cs="Times New Roman"/>
          <w:b/>
          <w:bCs/>
          <w:sz w:val="24"/>
          <w:szCs w:val="24"/>
        </w:rPr>
        <w:t>Import Required Libraries</w:t>
      </w:r>
      <w:r w:rsidRPr="00DE271B">
        <w:rPr>
          <w:rFonts w:ascii="Times New Roman" w:eastAsia="Times New Roman" w:hAnsi="Times New Roman" w:cs="Times New Roman"/>
          <w:sz w:val="24"/>
          <w:szCs w:val="24"/>
        </w:rPr>
        <w:t xml:space="preserve"> – Pandas, Matplotlib, Seaborn, </w:t>
      </w:r>
      <w:proofErr w:type="spellStart"/>
      <w:r w:rsidRPr="00DE271B">
        <w:rPr>
          <w:rFonts w:ascii="Times New Roman" w:eastAsia="Times New Roman" w:hAnsi="Times New Roman" w:cs="Times New Roman"/>
          <w:sz w:val="24"/>
          <w:szCs w:val="24"/>
        </w:rPr>
        <w:t>Plotly</w:t>
      </w:r>
      <w:proofErr w:type="spellEnd"/>
      <w:r w:rsidRPr="00DE271B">
        <w:rPr>
          <w:rFonts w:ascii="Times New Roman" w:eastAsia="Times New Roman" w:hAnsi="Times New Roman" w:cs="Times New Roman"/>
          <w:sz w:val="24"/>
          <w:szCs w:val="24"/>
        </w:rPr>
        <w:t>.</w:t>
      </w:r>
    </w:p>
    <w:p w14:paraId="19BFECE0" w14:textId="77777777" w:rsidR="00DE271B" w:rsidRPr="00DE271B" w:rsidRDefault="00DE271B" w:rsidP="00DE271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DE271B">
        <w:rPr>
          <w:rFonts w:ascii="Times New Roman" w:eastAsia="Times New Roman" w:hAnsi="Times New Roman" w:cs="Times New Roman"/>
          <w:b/>
          <w:bCs/>
          <w:sz w:val="24"/>
          <w:szCs w:val="24"/>
        </w:rPr>
        <w:t>Load Dataset</w:t>
      </w:r>
      <w:r w:rsidRPr="00DE271B">
        <w:rPr>
          <w:rFonts w:ascii="Times New Roman" w:eastAsia="Times New Roman" w:hAnsi="Times New Roman" w:cs="Times New Roman"/>
          <w:sz w:val="24"/>
          <w:szCs w:val="24"/>
        </w:rPr>
        <w:t xml:space="preserve"> – Read the sales CSV file into a Pandas </w:t>
      </w:r>
      <w:proofErr w:type="spellStart"/>
      <w:r w:rsidRPr="00DE271B">
        <w:rPr>
          <w:rFonts w:ascii="Times New Roman" w:eastAsia="Times New Roman" w:hAnsi="Times New Roman" w:cs="Times New Roman"/>
          <w:sz w:val="24"/>
          <w:szCs w:val="24"/>
        </w:rPr>
        <w:t>DataFrame</w:t>
      </w:r>
      <w:proofErr w:type="spellEnd"/>
      <w:r w:rsidRPr="00DE271B">
        <w:rPr>
          <w:rFonts w:ascii="Times New Roman" w:eastAsia="Times New Roman" w:hAnsi="Times New Roman" w:cs="Times New Roman"/>
          <w:sz w:val="24"/>
          <w:szCs w:val="24"/>
        </w:rPr>
        <w:t>.</w:t>
      </w:r>
    </w:p>
    <w:p w14:paraId="72EEFAEE" w14:textId="77777777" w:rsidR="00DE271B" w:rsidRPr="00DE271B" w:rsidRDefault="00DE271B" w:rsidP="00DE271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DE271B">
        <w:rPr>
          <w:rFonts w:ascii="Times New Roman" w:eastAsia="Times New Roman" w:hAnsi="Times New Roman" w:cs="Times New Roman"/>
          <w:b/>
          <w:bCs/>
          <w:sz w:val="24"/>
          <w:szCs w:val="24"/>
        </w:rPr>
        <w:t>Data Preprocessing</w:t>
      </w:r>
    </w:p>
    <w:p w14:paraId="551D6715" w14:textId="77777777" w:rsidR="00DE271B" w:rsidRPr="00DE271B" w:rsidRDefault="00DE271B" w:rsidP="00DE271B">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DE271B">
        <w:rPr>
          <w:rFonts w:ascii="Times New Roman" w:eastAsia="Times New Roman" w:hAnsi="Times New Roman" w:cs="Times New Roman"/>
          <w:sz w:val="24"/>
          <w:szCs w:val="24"/>
        </w:rPr>
        <w:t>Handle missing values.</w:t>
      </w:r>
    </w:p>
    <w:p w14:paraId="64087CC0" w14:textId="77777777" w:rsidR="00DE271B" w:rsidRPr="00DE271B" w:rsidRDefault="00DE271B" w:rsidP="00DE271B">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DE271B">
        <w:rPr>
          <w:rFonts w:ascii="Times New Roman" w:eastAsia="Times New Roman" w:hAnsi="Times New Roman" w:cs="Times New Roman"/>
          <w:sz w:val="24"/>
          <w:szCs w:val="24"/>
        </w:rPr>
        <w:t>Encode categorical variables if required.</w:t>
      </w:r>
    </w:p>
    <w:p w14:paraId="34A6AFB6" w14:textId="77777777" w:rsidR="00DE271B" w:rsidRPr="00DE271B" w:rsidRDefault="00DE271B" w:rsidP="00DE271B">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DE271B">
        <w:rPr>
          <w:rFonts w:ascii="Times New Roman" w:eastAsia="Times New Roman" w:hAnsi="Times New Roman" w:cs="Times New Roman"/>
          <w:sz w:val="24"/>
          <w:szCs w:val="24"/>
        </w:rPr>
        <w:t>Normalize/scale numerical features.</w:t>
      </w:r>
    </w:p>
    <w:p w14:paraId="79AFAA69" w14:textId="77777777" w:rsidR="00DE271B" w:rsidRPr="00DE271B" w:rsidRDefault="00DE271B" w:rsidP="00DE271B">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DE271B">
        <w:rPr>
          <w:rFonts w:ascii="Times New Roman" w:eastAsia="Times New Roman" w:hAnsi="Times New Roman" w:cs="Times New Roman"/>
          <w:sz w:val="24"/>
          <w:szCs w:val="24"/>
        </w:rPr>
        <w:t>Convert date columns to proper datetime format.</w:t>
      </w:r>
    </w:p>
    <w:p w14:paraId="6329816B" w14:textId="77777777" w:rsidR="00DE271B" w:rsidRPr="00DE271B" w:rsidRDefault="00DE271B" w:rsidP="00DE271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DE271B">
        <w:rPr>
          <w:rFonts w:ascii="Times New Roman" w:eastAsia="Times New Roman" w:hAnsi="Times New Roman" w:cs="Times New Roman"/>
          <w:b/>
          <w:bCs/>
          <w:sz w:val="24"/>
          <w:szCs w:val="24"/>
        </w:rPr>
        <w:t>Data Analysis &amp; Aggregation</w:t>
      </w:r>
    </w:p>
    <w:p w14:paraId="4A56C8B4" w14:textId="77777777" w:rsidR="00DE271B" w:rsidRPr="00DE271B" w:rsidRDefault="00DE271B" w:rsidP="00DE271B">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DE271B">
        <w:rPr>
          <w:rFonts w:ascii="Times New Roman" w:eastAsia="Times New Roman" w:hAnsi="Times New Roman" w:cs="Times New Roman"/>
          <w:sz w:val="24"/>
          <w:szCs w:val="24"/>
        </w:rPr>
        <w:t>Calculate total sales, profit, and revenue metrics.</w:t>
      </w:r>
    </w:p>
    <w:p w14:paraId="7E5E6B44" w14:textId="77777777" w:rsidR="00DE271B" w:rsidRPr="00DE271B" w:rsidRDefault="00DE271B" w:rsidP="00DE271B">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DE271B">
        <w:rPr>
          <w:rFonts w:ascii="Times New Roman" w:eastAsia="Times New Roman" w:hAnsi="Times New Roman" w:cs="Times New Roman"/>
          <w:sz w:val="24"/>
          <w:szCs w:val="24"/>
        </w:rPr>
        <w:t>Group data by month/year, product category, region, etc.</w:t>
      </w:r>
    </w:p>
    <w:p w14:paraId="074613A8" w14:textId="77777777" w:rsidR="00DE271B" w:rsidRPr="00DE271B" w:rsidRDefault="00DE271B" w:rsidP="00DE271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DE271B">
        <w:rPr>
          <w:rFonts w:ascii="Times New Roman" w:eastAsia="Times New Roman" w:hAnsi="Times New Roman" w:cs="Times New Roman"/>
          <w:b/>
          <w:bCs/>
          <w:sz w:val="24"/>
          <w:szCs w:val="24"/>
        </w:rPr>
        <w:t>Generate Visualizations</w:t>
      </w:r>
    </w:p>
    <w:p w14:paraId="266CC290" w14:textId="77777777" w:rsidR="00DE271B" w:rsidRPr="00DE271B" w:rsidRDefault="00DE271B" w:rsidP="00DE271B">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DE271B">
        <w:rPr>
          <w:rFonts w:ascii="Times New Roman" w:eastAsia="Times New Roman" w:hAnsi="Times New Roman" w:cs="Times New Roman"/>
          <w:sz w:val="24"/>
          <w:szCs w:val="24"/>
        </w:rPr>
        <w:t>Bar charts (Monthly vs Daily Sales).</w:t>
      </w:r>
    </w:p>
    <w:p w14:paraId="3570E06F" w14:textId="77777777" w:rsidR="00DE271B" w:rsidRPr="00DE271B" w:rsidRDefault="00DE271B" w:rsidP="00DE271B">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DE271B">
        <w:rPr>
          <w:rFonts w:ascii="Times New Roman" w:eastAsia="Times New Roman" w:hAnsi="Times New Roman" w:cs="Times New Roman"/>
          <w:sz w:val="24"/>
          <w:szCs w:val="24"/>
        </w:rPr>
        <w:t>Pie charts (Product category or region share).</w:t>
      </w:r>
    </w:p>
    <w:p w14:paraId="465EDF29" w14:textId="77777777" w:rsidR="00DE271B" w:rsidRPr="00DE271B" w:rsidRDefault="00DE271B" w:rsidP="00DE271B">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DE271B">
        <w:rPr>
          <w:rFonts w:ascii="Times New Roman" w:eastAsia="Times New Roman" w:hAnsi="Times New Roman" w:cs="Times New Roman"/>
          <w:sz w:val="24"/>
          <w:szCs w:val="24"/>
        </w:rPr>
        <w:t>Line graphs (Sales trends over time).</w:t>
      </w:r>
    </w:p>
    <w:p w14:paraId="40A403C2" w14:textId="77777777" w:rsidR="00DE271B" w:rsidRPr="00DE271B" w:rsidRDefault="00DE271B" w:rsidP="00DE271B">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DE271B">
        <w:rPr>
          <w:rFonts w:ascii="Times New Roman" w:eastAsia="Times New Roman" w:hAnsi="Times New Roman" w:cs="Times New Roman"/>
          <w:sz w:val="24"/>
          <w:szCs w:val="24"/>
        </w:rPr>
        <w:t>Heatmaps (Correlation between metrics).</w:t>
      </w:r>
    </w:p>
    <w:p w14:paraId="6F30F779" w14:textId="77777777" w:rsidR="00DE271B" w:rsidRPr="00DE271B" w:rsidRDefault="00DE271B" w:rsidP="00DE271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DE271B">
        <w:rPr>
          <w:rFonts w:ascii="Times New Roman" w:eastAsia="Times New Roman" w:hAnsi="Times New Roman" w:cs="Times New Roman"/>
          <w:b/>
          <w:bCs/>
          <w:sz w:val="24"/>
          <w:szCs w:val="24"/>
        </w:rPr>
        <w:t>Interactive Dashboard (Optional)</w:t>
      </w:r>
    </w:p>
    <w:p w14:paraId="4492E088" w14:textId="77777777" w:rsidR="00DE271B" w:rsidRPr="00DE271B" w:rsidRDefault="00DE271B" w:rsidP="00DE271B">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DE271B">
        <w:rPr>
          <w:rFonts w:ascii="Times New Roman" w:eastAsia="Times New Roman" w:hAnsi="Times New Roman" w:cs="Times New Roman"/>
          <w:sz w:val="24"/>
          <w:szCs w:val="24"/>
        </w:rPr>
        <w:t xml:space="preserve">Integrate visualizations into a </w:t>
      </w:r>
      <w:proofErr w:type="spellStart"/>
      <w:r w:rsidRPr="00DE271B">
        <w:rPr>
          <w:rFonts w:ascii="Times New Roman" w:eastAsia="Times New Roman" w:hAnsi="Times New Roman" w:cs="Times New Roman"/>
          <w:sz w:val="24"/>
          <w:szCs w:val="24"/>
        </w:rPr>
        <w:t>Streamlit</w:t>
      </w:r>
      <w:proofErr w:type="spellEnd"/>
      <w:r w:rsidRPr="00DE271B">
        <w:rPr>
          <w:rFonts w:ascii="Times New Roman" w:eastAsia="Times New Roman" w:hAnsi="Times New Roman" w:cs="Times New Roman"/>
          <w:sz w:val="24"/>
          <w:szCs w:val="24"/>
        </w:rPr>
        <w:t xml:space="preserve"> or </w:t>
      </w:r>
      <w:proofErr w:type="spellStart"/>
      <w:r w:rsidRPr="00DE271B">
        <w:rPr>
          <w:rFonts w:ascii="Times New Roman" w:eastAsia="Times New Roman" w:hAnsi="Times New Roman" w:cs="Times New Roman"/>
          <w:sz w:val="24"/>
          <w:szCs w:val="24"/>
        </w:rPr>
        <w:t>Plotly</w:t>
      </w:r>
      <w:proofErr w:type="spellEnd"/>
      <w:r w:rsidRPr="00DE271B">
        <w:rPr>
          <w:rFonts w:ascii="Times New Roman" w:eastAsia="Times New Roman" w:hAnsi="Times New Roman" w:cs="Times New Roman"/>
          <w:sz w:val="24"/>
          <w:szCs w:val="24"/>
        </w:rPr>
        <w:t xml:space="preserve"> dashboard.</w:t>
      </w:r>
    </w:p>
    <w:p w14:paraId="51BC99BF" w14:textId="77777777" w:rsidR="00DE271B" w:rsidRPr="00DE271B" w:rsidRDefault="00DE271B" w:rsidP="00DE271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DE271B">
        <w:rPr>
          <w:rFonts w:ascii="Times New Roman" w:eastAsia="Times New Roman" w:hAnsi="Times New Roman" w:cs="Times New Roman"/>
          <w:b/>
          <w:bCs/>
          <w:sz w:val="24"/>
          <w:szCs w:val="24"/>
        </w:rPr>
        <w:t>Display &amp; Export</w:t>
      </w:r>
    </w:p>
    <w:p w14:paraId="4B631425" w14:textId="77777777" w:rsidR="00DE271B" w:rsidRPr="00DE271B" w:rsidRDefault="00DE271B" w:rsidP="00DE271B">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DE271B">
        <w:rPr>
          <w:rFonts w:ascii="Times New Roman" w:eastAsia="Times New Roman" w:hAnsi="Times New Roman" w:cs="Times New Roman"/>
          <w:sz w:val="24"/>
          <w:szCs w:val="24"/>
        </w:rPr>
        <w:lastRenderedPageBreak/>
        <w:t>Show graphs in the dashboard.</w:t>
      </w:r>
    </w:p>
    <w:p w14:paraId="3308AE87" w14:textId="77777777" w:rsidR="00DE271B" w:rsidRPr="00DE271B" w:rsidRDefault="00DE271B" w:rsidP="00DE271B">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DE271B">
        <w:rPr>
          <w:rFonts w:ascii="Times New Roman" w:eastAsia="Times New Roman" w:hAnsi="Times New Roman" w:cs="Times New Roman"/>
          <w:sz w:val="24"/>
          <w:szCs w:val="24"/>
        </w:rPr>
        <w:t>Save charts as PNG/JPEG for reports.</w:t>
      </w:r>
    </w:p>
    <w:p w14:paraId="6F1C37C6" w14:textId="77777777" w:rsidR="00DE271B" w:rsidRPr="00DE271B" w:rsidRDefault="00DE271B" w:rsidP="00DE271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DE271B">
        <w:rPr>
          <w:rFonts w:ascii="Times New Roman" w:eastAsia="Times New Roman" w:hAnsi="Times New Roman" w:cs="Times New Roman"/>
          <w:b/>
          <w:bCs/>
          <w:sz w:val="24"/>
          <w:szCs w:val="24"/>
        </w:rPr>
        <w:t>End</w:t>
      </w:r>
    </w:p>
    <w:p w14:paraId="5B0B0353" w14:textId="77777777" w:rsidR="000103DB" w:rsidRPr="00DA46C6" w:rsidRDefault="00000000">
      <w:pPr>
        <w:pStyle w:val="Heading2"/>
        <w:rPr>
          <w:rFonts w:ascii="Times New Roman" w:hAnsi="Times New Roman" w:cs="Times New Roman"/>
          <w:color w:val="000000" w:themeColor="text1"/>
          <w:sz w:val="28"/>
          <w:szCs w:val="28"/>
        </w:rPr>
      </w:pPr>
      <w:r w:rsidRPr="00DA46C6">
        <w:rPr>
          <w:rFonts w:ascii="Times New Roman" w:hAnsi="Times New Roman" w:cs="Times New Roman"/>
          <w:color w:val="000000" w:themeColor="text1"/>
          <w:sz w:val="28"/>
          <w:szCs w:val="28"/>
        </w:rPr>
        <w:t>Program</w:t>
      </w:r>
    </w:p>
    <w:p w14:paraId="0EB3368A"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import dash</w:t>
      </w:r>
    </w:p>
    <w:p w14:paraId="0C400FCC"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from dash import html, dcc, Output, Input, State</w:t>
      </w:r>
    </w:p>
    <w:p w14:paraId="10AAB96A"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 xml:space="preserve">import </w:t>
      </w:r>
      <w:proofErr w:type="spellStart"/>
      <w:proofErr w:type="gramStart"/>
      <w:r w:rsidRPr="00C8305B">
        <w:rPr>
          <w:rFonts w:ascii="Times New Roman" w:hAnsi="Times New Roman" w:cs="Times New Roman"/>
          <w:sz w:val="24"/>
          <w:szCs w:val="24"/>
        </w:rPr>
        <w:t>plotly.express</w:t>
      </w:r>
      <w:proofErr w:type="spellEnd"/>
      <w:proofErr w:type="gramEnd"/>
      <w:r w:rsidRPr="00C8305B">
        <w:rPr>
          <w:rFonts w:ascii="Times New Roman" w:hAnsi="Times New Roman" w:cs="Times New Roman"/>
          <w:sz w:val="24"/>
          <w:szCs w:val="24"/>
        </w:rPr>
        <w:t xml:space="preserve"> as </w:t>
      </w:r>
      <w:proofErr w:type="spellStart"/>
      <w:r w:rsidRPr="00C8305B">
        <w:rPr>
          <w:rFonts w:ascii="Times New Roman" w:hAnsi="Times New Roman" w:cs="Times New Roman"/>
          <w:sz w:val="24"/>
          <w:szCs w:val="24"/>
        </w:rPr>
        <w:t>px</w:t>
      </w:r>
      <w:proofErr w:type="spellEnd"/>
    </w:p>
    <w:p w14:paraId="0097C2BF"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import pandas as pd</w:t>
      </w:r>
    </w:p>
    <w:p w14:paraId="5916C571"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import base64, io</w:t>
      </w:r>
    </w:p>
    <w:p w14:paraId="22A2A7AF"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 xml:space="preserve">app = </w:t>
      </w:r>
      <w:proofErr w:type="spellStart"/>
      <w:proofErr w:type="gramStart"/>
      <w:r w:rsidRPr="00C8305B">
        <w:rPr>
          <w:rFonts w:ascii="Times New Roman" w:hAnsi="Times New Roman" w:cs="Times New Roman"/>
          <w:sz w:val="24"/>
          <w:szCs w:val="24"/>
        </w:rPr>
        <w:t>dash.Dash</w:t>
      </w:r>
      <w:proofErr w:type="spellEnd"/>
      <w:proofErr w:type="gramEnd"/>
      <w:r w:rsidRPr="00C8305B">
        <w:rPr>
          <w:rFonts w:ascii="Times New Roman" w:hAnsi="Times New Roman" w:cs="Times New Roman"/>
          <w:sz w:val="24"/>
          <w:szCs w:val="24"/>
        </w:rPr>
        <w:t>(__name__)</w:t>
      </w:r>
    </w:p>
    <w:p w14:paraId="5507AC0E" w14:textId="77777777" w:rsidR="00C8305B" w:rsidRPr="00C8305B" w:rsidRDefault="00C8305B" w:rsidP="00C8305B">
      <w:pPr>
        <w:rPr>
          <w:rFonts w:ascii="Times New Roman" w:hAnsi="Times New Roman" w:cs="Times New Roman"/>
          <w:sz w:val="24"/>
          <w:szCs w:val="24"/>
        </w:rPr>
      </w:pPr>
      <w:proofErr w:type="spellStart"/>
      <w:proofErr w:type="gramStart"/>
      <w:r w:rsidRPr="00C8305B">
        <w:rPr>
          <w:rFonts w:ascii="Times New Roman" w:hAnsi="Times New Roman" w:cs="Times New Roman"/>
          <w:sz w:val="24"/>
          <w:szCs w:val="24"/>
        </w:rPr>
        <w:t>app.title</w:t>
      </w:r>
      <w:proofErr w:type="spellEnd"/>
      <w:proofErr w:type="gramEnd"/>
      <w:r w:rsidRPr="00C8305B">
        <w:rPr>
          <w:rFonts w:ascii="Times New Roman" w:hAnsi="Times New Roman" w:cs="Times New Roman"/>
          <w:sz w:val="24"/>
          <w:szCs w:val="24"/>
        </w:rPr>
        <w:t xml:space="preserve"> = "Daily Vs Monthly Sales Dashboard"</w:t>
      </w:r>
    </w:p>
    <w:p w14:paraId="6A2FF8E3" w14:textId="77777777" w:rsidR="00C8305B" w:rsidRPr="00C8305B" w:rsidRDefault="00C8305B" w:rsidP="00C8305B">
      <w:pPr>
        <w:rPr>
          <w:rFonts w:ascii="Times New Roman" w:hAnsi="Times New Roman" w:cs="Times New Roman"/>
          <w:sz w:val="24"/>
          <w:szCs w:val="24"/>
        </w:rPr>
      </w:pPr>
      <w:proofErr w:type="spellStart"/>
      <w:proofErr w:type="gramStart"/>
      <w:r w:rsidRPr="00C8305B">
        <w:rPr>
          <w:rFonts w:ascii="Times New Roman" w:hAnsi="Times New Roman" w:cs="Times New Roman"/>
          <w:sz w:val="24"/>
          <w:szCs w:val="24"/>
        </w:rPr>
        <w:t>app.layout</w:t>
      </w:r>
      <w:proofErr w:type="spellEnd"/>
      <w:proofErr w:type="gramEnd"/>
      <w:r w:rsidRPr="00C8305B">
        <w:rPr>
          <w:rFonts w:ascii="Times New Roman" w:hAnsi="Times New Roman" w:cs="Times New Roman"/>
          <w:sz w:val="24"/>
          <w:szCs w:val="24"/>
        </w:rPr>
        <w:t xml:space="preserve"> = </w:t>
      </w:r>
      <w:proofErr w:type="spellStart"/>
      <w:proofErr w:type="gramStart"/>
      <w:r w:rsidRPr="00C8305B">
        <w:rPr>
          <w:rFonts w:ascii="Times New Roman" w:hAnsi="Times New Roman" w:cs="Times New Roman"/>
          <w:sz w:val="24"/>
          <w:szCs w:val="24"/>
        </w:rPr>
        <w:t>html.Div</w:t>
      </w:r>
      <w:proofErr w:type="spellEnd"/>
      <w:proofErr w:type="gramEnd"/>
      <w:r w:rsidRPr="00C8305B">
        <w:rPr>
          <w:rFonts w:ascii="Times New Roman" w:hAnsi="Times New Roman" w:cs="Times New Roman"/>
          <w:sz w:val="24"/>
          <w:szCs w:val="24"/>
        </w:rPr>
        <w:t>(style</w:t>
      </w:r>
      <w:proofErr w:type="gramStart"/>
      <w:r w:rsidRPr="00C8305B">
        <w:rPr>
          <w:rFonts w:ascii="Times New Roman" w:hAnsi="Times New Roman" w:cs="Times New Roman"/>
          <w:sz w:val="24"/>
          <w:szCs w:val="24"/>
        </w:rPr>
        <w:t>={</w:t>
      </w:r>
      <w:proofErr w:type="gramEnd"/>
      <w:r w:rsidRPr="00C8305B">
        <w:rPr>
          <w:rFonts w:ascii="Times New Roman" w:hAnsi="Times New Roman" w:cs="Times New Roman"/>
          <w:sz w:val="24"/>
          <w:szCs w:val="24"/>
        </w:rPr>
        <w:t>'padding': '20px', '</w:t>
      </w:r>
      <w:proofErr w:type="spellStart"/>
      <w:r w:rsidRPr="00C8305B">
        <w:rPr>
          <w:rFonts w:ascii="Times New Roman" w:hAnsi="Times New Roman" w:cs="Times New Roman"/>
          <w:sz w:val="24"/>
          <w:szCs w:val="24"/>
        </w:rPr>
        <w:t>backgroundColor</w:t>
      </w:r>
      <w:proofErr w:type="spellEnd"/>
      <w:r w:rsidRPr="00C8305B">
        <w:rPr>
          <w:rFonts w:ascii="Times New Roman" w:hAnsi="Times New Roman" w:cs="Times New Roman"/>
          <w:sz w:val="24"/>
          <w:szCs w:val="24"/>
        </w:rPr>
        <w:t>': '#f4f6f8'}, children</w:t>
      </w:r>
      <w:proofErr w:type="gramStart"/>
      <w:r w:rsidRPr="00C8305B">
        <w:rPr>
          <w:rFonts w:ascii="Times New Roman" w:hAnsi="Times New Roman" w:cs="Times New Roman"/>
          <w:sz w:val="24"/>
          <w:szCs w:val="24"/>
        </w:rPr>
        <w:t>=[</w:t>
      </w:r>
      <w:proofErr w:type="gramEnd"/>
    </w:p>
    <w:p w14:paraId="4D6C01FE"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 xml:space="preserve">    </w:t>
      </w:r>
      <w:proofErr w:type="spellStart"/>
      <w:proofErr w:type="gramStart"/>
      <w:r w:rsidRPr="00C8305B">
        <w:rPr>
          <w:rFonts w:ascii="Times New Roman" w:hAnsi="Times New Roman" w:cs="Times New Roman"/>
          <w:sz w:val="24"/>
          <w:szCs w:val="24"/>
        </w:rPr>
        <w:t>html.Div</w:t>
      </w:r>
      <w:proofErr w:type="spellEnd"/>
      <w:proofErr w:type="gramEnd"/>
      <w:r w:rsidRPr="00C8305B">
        <w:rPr>
          <w:rFonts w:ascii="Times New Roman" w:hAnsi="Times New Roman" w:cs="Times New Roman"/>
          <w:sz w:val="24"/>
          <w:szCs w:val="24"/>
        </w:rPr>
        <w:t>("</w:t>
      </w:r>
      <w:r w:rsidRPr="00C8305B">
        <w:rPr>
          <w:rFonts w:ascii="Segoe UI Emoji" w:hAnsi="Segoe UI Emoji" w:cs="Segoe UI Emoji"/>
          <w:sz w:val="24"/>
          <w:szCs w:val="24"/>
        </w:rPr>
        <w:t>📊</w:t>
      </w:r>
      <w:r w:rsidRPr="00C8305B">
        <w:rPr>
          <w:rFonts w:ascii="Times New Roman" w:hAnsi="Times New Roman" w:cs="Times New Roman"/>
          <w:sz w:val="24"/>
          <w:szCs w:val="24"/>
        </w:rPr>
        <w:t xml:space="preserve"> DAILY VS MONTHLY SALES DASHBOARD", </w:t>
      </w:r>
    </w:p>
    <w:p w14:paraId="43954BD5"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 xml:space="preserve">             style</w:t>
      </w:r>
      <w:proofErr w:type="gramStart"/>
      <w:r w:rsidRPr="00C8305B">
        <w:rPr>
          <w:rFonts w:ascii="Times New Roman" w:hAnsi="Times New Roman" w:cs="Times New Roman"/>
          <w:sz w:val="24"/>
          <w:szCs w:val="24"/>
        </w:rPr>
        <w:t>={</w:t>
      </w:r>
      <w:proofErr w:type="gramEnd"/>
      <w:r w:rsidRPr="00C8305B">
        <w:rPr>
          <w:rFonts w:ascii="Times New Roman" w:hAnsi="Times New Roman" w:cs="Times New Roman"/>
          <w:sz w:val="24"/>
          <w:szCs w:val="24"/>
        </w:rPr>
        <w:t>'</w:t>
      </w:r>
      <w:proofErr w:type="spellStart"/>
      <w:r w:rsidRPr="00C8305B">
        <w:rPr>
          <w:rFonts w:ascii="Times New Roman" w:hAnsi="Times New Roman" w:cs="Times New Roman"/>
          <w:sz w:val="24"/>
          <w:szCs w:val="24"/>
        </w:rPr>
        <w:t>textAlign</w:t>
      </w:r>
      <w:proofErr w:type="spellEnd"/>
      <w:r w:rsidRPr="00C8305B">
        <w:rPr>
          <w:rFonts w:ascii="Times New Roman" w:hAnsi="Times New Roman" w:cs="Times New Roman"/>
          <w:sz w:val="24"/>
          <w:szCs w:val="24"/>
        </w:rPr>
        <w:t>': 'center', '</w:t>
      </w:r>
      <w:proofErr w:type="spellStart"/>
      <w:r w:rsidRPr="00C8305B">
        <w:rPr>
          <w:rFonts w:ascii="Times New Roman" w:hAnsi="Times New Roman" w:cs="Times New Roman"/>
          <w:sz w:val="24"/>
          <w:szCs w:val="24"/>
        </w:rPr>
        <w:t>fontSize</w:t>
      </w:r>
      <w:proofErr w:type="spellEnd"/>
      <w:r w:rsidRPr="00C8305B">
        <w:rPr>
          <w:rFonts w:ascii="Times New Roman" w:hAnsi="Times New Roman" w:cs="Times New Roman"/>
          <w:sz w:val="24"/>
          <w:szCs w:val="24"/>
        </w:rPr>
        <w:t xml:space="preserve">': '30px', </w:t>
      </w:r>
    </w:p>
    <w:p w14:paraId="518B0D0F"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 xml:space="preserve">                    '</w:t>
      </w:r>
      <w:proofErr w:type="spellStart"/>
      <w:r w:rsidRPr="00C8305B">
        <w:rPr>
          <w:rFonts w:ascii="Times New Roman" w:hAnsi="Times New Roman" w:cs="Times New Roman"/>
          <w:sz w:val="24"/>
          <w:szCs w:val="24"/>
        </w:rPr>
        <w:t>fontWeight</w:t>
      </w:r>
      <w:proofErr w:type="spellEnd"/>
      <w:r w:rsidRPr="00C8305B">
        <w:rPr>
          <w:rFonts w:ascii="Times New Roman" w:hAnsi="Times New Roman" w:cs="Times New Roman"/>
          <w:sz w:val="24"/>
          <w:szCs w:val="24"/>
        </w:rPr>
        <w:t>': 'bold', 'color': '#333', '</w:t>
      </w:r>
      <w:proofErr w:type="spellStart"/>
      <w:r w:rsidRPr="00C8305B">
        <w:rPr>
          <w:rFonts w:ascii="Times New Roman" w:hAnsi="Times New Roman" w:cs="Times New Roman"/>
          <w:sz w:val="24"/>
          <w:szCs w:val="24"/>
        </w:rPr>
        <w:t>marginBottom</w:t>
      </w:r>
      <w:proofErr w:type="spellEnd"/>
      <w:r w:rsidRPr="00C8305B">
        <w:rPr>
          <w:rFonts w:ascii="Times New Roman" w:hAnsi="Times New Roman" w:cs="Times New Roman"/>
          <w:sz w:val="24"/>
          <w:szCs w:val="24"/>
        </w:rPr>
        <w:t>': '20px'}),</w:t>
      </w:r>
    </w:p>
    <w:p w14:paraId="105503F2"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 xml:space="preserve">    </w:t>
      </w:r>
      <w:proofErr w:type="spellStart"/>
      <w:r w:rsidRPr="00C8305B">
        <w:rPr>
          <w:rFonts w:ascii="Times New Roman" w:hAnsi="Times New Roman" w:cs="Times New Roman"/>
          <w:sz w:val="24"/>
          <w:szCs w:val="24"/>
        </w:rPr>
        <w:t>dcc.</w:t>
      </w:r>
      <w:proofErr w:type="gramStart"/>
      <w:r w:rsidRPr="00C8305B">
        <w:rPr>
          <w:rFonts w:ascii="Times New Roman" w:hAnsi="Times New Roman" w:cs="Times New Roman"/>
          <w:sz w:val="24"/>
          <w:szCs w:val="24"/>
        </w:rPr>
        <w:t>Upload</w:t>
      </w:r>
      <w:proofErr w:type="spellEnd"/>
      <w:r w:rsidRPr="00C8305B">
        <w:rPr>
          <w:rFonts w:ascii="Times New Roman" w:hAnsi="Times New Roman" w:cs="Times New Roman"/>
          <w:sz w:val="24"/>
          <w:szCs w:val="24"/>
        </w:rPr>
        <w:t>(</w:t>
      </w:r>
      <w:proofErr w:type="gramEnd"/>
    </w:p>
    <w:p w14:paraId="2885089F"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 xml:space="preserve">        id='upload-data',</w:t>
      </w:r>
    </w:p>
    <w:p w14:paraId="12A88DF6"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 xml:space="preserve">        children=</w:t>
      </w:r>
      <w:proofErr w:type="spellStart"/>
      <w:proofErr w:type="gramStart"/>
      <w:r w:rsidRPr="00C8305B">
        <w:rPr>
          <w:rFonts w:ascii="Times New Roman" w:hAnsi="Times New Roman" w:cs="Times New Roman"/>
          <w:sz w:val="24"/>
          <w:szCs w:val="24"/>
        </w:rPr>
        <w:t>html.Div</w:t>
      </w:r>
      <w:proofErr w:type="spellEnd"/>
      <w:proofErr w:type="gramEnd"/>
      <w:r w:rsidRPr="00C8305B">
        <w:rPr>
          <w:rFonts w:ascii="Times New Roman" w:hAnsi="Times New Roman" w:cs="Times New Roman"/>
          <w:sz w:val="24"/>
          <w:szCs w:val="24"/>
        </w:rPr>
        <w:t>('Drag &amp; Drop or Select CSV/Excel (auto-detects Date &amp; Sales)'),</w:t>
      </w:r>
    </w:p>
    <w:p w14:paraId="675AD3CE"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 xml:space="preserve">        style</w:t>
      </w:r>
      <w:proofErr w:type="gramStart"/>
      <w:r w:rsidRPr="00C8305B">
        <w:rPr>
          <w:rFonts w:ascii="Times New Roman" w:hAnsi="Times New Roman" w:cs="Times New Roman"/>
          <w:sz w:val="24"/>
          <w:szCs w:val="24"/>
        </w:rPr>
        <w:t>={</w:t>
      </w:r>
      <w:proofErr w:type="gramEnd"/>
    </w:p>
    <w:p w14:paraId="227C83F1"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 xml:space="preserve">            'width': '100%', 'height': '50px', '</w:t>
      </w:r>
      <w:proofErr w:type="spellStart"/>
      <w:r w:rsidRPr="00C8305B">
        <w:rPr>
          <w:rFonts w:ascii="Times New Roman" w:hAnsi="Times New Roman" w:cs="Times New Roman"/>
          <w:sz w:val="24"/>
          <w:szCs w:val="24"/>
        </w:rPr>
        <w:t>lineHeight</w:t>
      </w:r>
      <w:proofErr w:type="spellEnd"/>
      <w:r w:rsidRPr="00C8305B">
        <w:rPr>
          <w:rFonts w:ascii="Times New Roman" w:hAnsi="Times New Roman" w:cs="Times New Roman"/>
          <w:sz w:val="24"/>
          <w:szCs w:val="24"/>
        </w:rPr>
        <w:t>': '50px',</w:t>
      </w:r>
    </w:p>
    <w:p w14:paraId="1DDE82EE"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 xml:space="preserve">            '</w:t>
      </w:r>
      <w:proofErr w:type="spellStart"/>
      <w:r w:rsidRPr="00C8305B">
        <w:rPr>
          <w:rFonts w:ascii="Times New Roman" w:hAnsi="Times New Roman" w:cs="Times New Roman"/>
          <w:sz w:val="24"/>
          <w:szCs w:val="24"/>
        </w:rPr>
        <w:t>borderWidth</w:t>
      </w:r>
      <w:proofErr w:type="spellEnd"/>
      <w:r w:rsidRPr="00C8305B">
        <w:rPr>
          <w:rFonts w:ascii="Times New Roman" w:hAnsi="Times New Roman" w:cs="Times New Roman"/>
          <w:sz w:val="24"/>
          <w:szCs w:val="24"/>
        </w:rPr>
        <w:t>': '1px', '</w:t>
      </w:r>
      <w:proofErr w:type="spellStart"/>
      <w:r w:rsidRPr="00C8305B">
        <w:rPr>
          <w:rFonts w:ascii="Times New Roman" w:hAnsi="Times New Roman" w:cs="Times New Roman"/>
          <w:sz w:val="24"/>
          <w:szCs w:val="24"/>
        </w:rPr>
        <w:t>borderStyle</w:t>
      </w:r>
      <w:proofErr w:type="spellEnd"/>
      <w:r w:rsidRPr="00C8305B">
        <w:rPr>
          <w:rFonts w:ascii="Times New Roman" w:hAnsi="Times New Roman" w:cs="Times New Roman"/>
          <w:sz w:val="24"/>
          <w:szCs w:val="24"/>
        </w:rPr>
        <w:t>': 'dashed',</w:t>
      </w:r>
    </w:p>
    <w:p w14:paraId="7C5197C9"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 xml:space="preserve">            '</w:t>
      </w:r>
      <w:proofErr w:type="spellStart"/>
      <w:r w:rsidRPr="00C8305B">
        <w:rPr>
          <w:rFonts w:ascii="Times New Roman" w:hAnsi="Times New Roman" w:cs="Times New Roman"/>
          <w:sz w:val="24"/>
          <w:szCs w:val="24"/>
        </w:rPr>
        <w:t>borderRadius</w:t>
      </w:r>
      <w:proofErr w:type="spellEnd"/>
      <w:r w:rsidRPr="00C8305B">
        <w:rPr>
          <w:rFonts w:ascii="Times New Roman" w:hAnsi="Times New Roman" w:cs="Times New Roman"/>
          <w:sz w:val="24"/>
          <w:szCs w:val="24"/>
        </w:rPr>
        <w:t>': '5px', '</w:t>
      </w:r>
      <w:proofErr w:type="spellStart"/>
      <w:r w:rsidRPr="00C8305B">
        <w:rPr>
          <w:rFonts w:ascii="Times New Roman" w:hAnsi="Times New Roman" w:cs="Times New Roman"/>
          <w:sz w:val="24"/>
          <w:szCs w:val="24"/>
        </w:rPr>
        <w:t>textAlign</w:t>
      </w:r>
      <w:proofErr w:type="spellEnd"/>
      <w:r w:rsidRPr="00C8305B">
        <w:rPr>
          <w:rFonts w:ascii="Times New Roman" w:hAnsi="Times New Roman" w:cs="Times New Roman"/>
          <w:sz w:val="24"/>
          <w:szCs w:val="24"/>
        </w:rPr>
        <w:t>': 'center',</w:t>
      </w:r>
    </w:p>
    <w:p w14:paraId="6138E41E"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 xml:space="preserve">            '</w:t>
      </w:r>
      <w:proofErr w:type="spellStart"/>
      <w:r w:rsidRPr="00C8305B">
        <w:rPr>
          <w:rFonts w:ascii="Times New Roman" w:hAnsi="Times New Roman" w:cs="Times New Roman"/>
          <w:sz w:val="24"/>
          <w:szCs w:val="24"/>
        </w:rPr>
        <w:t>marginBottom</w:t>
      </w:r>
      <w:proofErr w:type="spellEnd"/>
      <w:r w:rsidRPr="00C8305B">
        <w:rPr>
          <w:rFonts w:ascii="Times New Roman" w:hAnsi="Times New Roman" w:cs="Times New Roman"/>
          <w:sz w:val="24"/>
          <w:szCs w:val="24"/>
        </w:rPr>
        <w:t>': '20px', '</w:t>
      </w:r>
      <w:proofErr w:type="spellStart"/>
      <w:r w:rsidRPr="00C8305B">
        <w:rPr>
          <w:rFonts w:ascii="Times New Roman" w:hAnsi="Times New Roman" w:cs="Times New Roman"/>
          <w:sz w:val="24"/>
          <w:szCs w:val="24"/>
        </w:rPr>
        <w:t>backgroundColor</w:t>
      </w:r>
      <w:proofErr w:type="spellEnd"/>
      <w:r w:rsidRPr="00C8305B">
        <w:rPr>
          <w:rFonts w:ascii="Times New Roman" w:hAnsi="Times New Roman" w:cs="Times New Roman"/>
          <w:sz w:val="24"/>
          <w:szCs w:val="24"/>
        </w:rPr>
        <w:t>': '#</w:t>
      </w:r>
      <w:proofErr w:type="spellStart"/>
      <w:r w:rsidRPr="00C8305B">
        <w:rPr>
          <w:rFonts w:ascii="Times New Roman" w:hAnsi="Times New Roman" w:cs="Times New Roman"/>
          <w:sz w:val="24"/>
          <w:szCs w:val="24"/>
        </w:rPr>
        <w:t>fff</w:t>
      </w:r>
      <w:proofErr w:type="spellEnd"/>
      <w:r w:rsidRPr="00C8305B">
        <w:rPr>
          <w:rFonts w:ascii="Times New Roman" w:hAnsi="Times New Roman" w:cs="Times New Roman"/>
          <w:sz w:val="24"/>
          <w:szCs w:val="24"/>
        </w:rPr>
        <w:t>'</w:t>
      </w:r>
    </w:p>
    <w:p w14:paraId="5E943487"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 xml:space="preserve">        },</w:t>
      </w:r>
    </w:p>
    <w:p w14:paraId="76B012E1"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 xml:space="preserve">        multiple=False</w:t>
      </w:r>
    </w:p>
    <w:p w14:paraId="5BD13AE5"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 xml:space="preserve">    ),</w:t>
      </w:r>
    </w:p>
    <w:p w14:paraId="04CD5875"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lastRenderedPageBreak/>
        <w:t xml:space="preserve">    </w:t>
      </w:r>
    </w:p>
    <w:p w14:paraId="54C73E3E"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 xml:space="preserve">    </w:t>
      </w:r>
      <w:proofErr w:type="spellStart"/>
      <w:proofErr w:type="gramStart"/>
      <w:r w:rsidRPr="00C8305B">
        <w:rPr>
          <w:rFonts w:ascii="Times New Roman" w:hAnsi="Times New Roman" w:cs="Times New Roman"/>
          <w:sz w:val="24"/>
          <w:szCs w:val="24"/>
        </w:rPr>
        <w:t>html.Div</w:t>
      </w:r>
      <w:proofErr w:type="spellEnd"/>
      <w:proofErr w:type="gramEnd"/>
      <w:r w:rsidRPr="00C8305B">
        <w:rPr>
          <w:rFonts w:ascii="Times New Roman" w:hAnsi="Times New Roman" w:cs="Times New Roman"/>
          <w:sz w:val="24"/>
          <w:szCs w:val="24"/>
        </w:rPr>
        <w:t>(id='file-info', style</w:t>
      </w:r>
      <w:proofErr w:type="gramStart"/>
      <w:r w:rsidRPr="00C8305B">
        <w:rPr>
          <w:rFonts w:ascii="Times New Roman" w:hAnsi="Times New Roman" w:cs="Times New Roman"/>
          <w:sz w:val="24"/>
          <w:szCs w:val="24"/>
        </w:rPr>
        <w:t>={</w:t>
      </w:r>
      <w:proofErr w:type="gramEnd"/>
      <w:r w:rsidRPr="00C8305B">
        <w:rPr>
          <w:rFonts w:ascii="Times New Roman" w:hAnsi="Times New Roman" w:cs="Times New Roman"/>
          <w:sz w:val="24"/>
          <w:szCs w:val="24"/>
        </w:rPr>
        <w:t>'</w:t>
      </w:r>
      <w:proofErr w:type="spellStart"/>
      <w:r w:rsidRPr="00C8305B">
        <w:rPr>
          <w:rFonts w:ascii="Times New Roman" w:hAnsi="Times New Roman" w:cs="Times New Roman"/>
          <w:sz w:val="24"/>
          <w:szCs w:val="24"/>
        </w:rPr>
        <w:t>textAlign</w:t>
      </w:r>
      <w:proofErr w:type="spellEnd"/>
      <w:r w:rsidRPr="00C8305B">
        <w:rPr>
          <w:rFonts w:ascii="Times New Roman" w:hAnsi="Times New Roman" w:cs="Times New Roman"/>
          <w:sz w:val="24"/>
          <w:szCs w:val="24"/>
        </w:rPr>
        <w:t>': 'center', '</w:t>
      </w:r>
      <w:proofErr w:type="spellStart"/>
      <w:r w:rsidRPr="00C8305B">
        <w:rPr>
          <w:rFonts w:ascii="Times New Roman" w:hAnsi="Times New Roman" w:cs="Times New Roman"/>
          <w:sz w:val="24"/>
          <w:szCs w:val="24"/>
        </w:rPr>
        <w:t>marginBottom</w:t>
      </w:r>
      <w:proofErr w:type="spellEnd"/>
      <w:r w:rsidRPr="00C8305B">
        <w:rPr>
          <w:rFonts w:ascii="Times New Roman" w:hAnsi="Times New Roman" w:cs="Times New Roman"/>
          <w:sz w:val="24"/>
          <w:szCs w:val="24"/>
        </w:rPr>
        <w:t>': '20px', 'color': '#555'}),</w:t>
      </w:r>
    </w:p>
    <w:p w14:paraId="2A9056F8"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 xml:space="preserve">    </w:t>
      </w:r>
      <w:proofErr w:type="spellStart"/>
      <w:proofErr w:type="gramStart"/>
      <w:r w:rsidRPr="00C8305B">
        <w:rPr>
          <w:rFonts w:ascii="Times New Roman" w:hAnsi="Times New Roman" w:cs="Times New Roman"/>
          <w:sz w:val="24"/>
          <w:szCs w:val="24"/>
        </w:rPr>
        <w:t>html.Div</w:t>
      </w:r>
      <w:proofErr w:type="spellEnd"/>
      <w:proofErr w:type="gramEnd"/>
      <w:r w:rsidRPr="00C8305B">
        <w:rPr>
          <w:rFonts w:ascii="Times New Roman" w:hAnsi="Times New Roman" w:cs="Times New Roman"/>
          <w:sz w:val="24"/>
          <w:szCs w:val="24"/>
        </w:rPr>
        <w:t>(id='dashboard-content')</w:t>
      </w:r>
    </w:p>
    <w:p w14:paraId="7E65436E"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w:t>
      </w:r>
    </w:p>
    <w:p w14:paraId="4ED40A7D"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 xml:space="preserve">def </w:t>
      </w:r>
      <w:proofErr w:type="spellStart"/>
      <w:r w:rsidRPr="00C8305B">
        <w:rPr>
          <w:rFonts w:ascii="Times New Roman" w:hAnsi="Times New Roman" w:cs="Times New Roman"/>
          <w:sz w:val="24"/>
          <w:szCs w:val="24"/>
        </w:rPr>
        <w:t>parse_</w:t>
      </w:r>
      <w:proofErr w:type="gramStart"/>
      <w:r w:rsidRPr="00C8305B">
        <w:rPr>
          <w:rFonts w:ascii="Times New Roman" w:hAnsi="Times New Roman" w:cs="Times New Roman"/>
          <w:sz w:val="24"/>
          <w:szCs w:val="24"/>
        </w:rPr>
        <w:t>contents</w:t>
      </w:r>
      <w:proofErr w:type="spellEnd"/>
      <w:r w:rsidRPr="00C8305B">
        <w:rPr>
          <w:rFonts w:ascii="Times New Roman" w:hAnsi="Times New Roman" w:cs="Times New Roman"/>
          <w:sz w:val="24"/>
          <w:szCs w:val="24"/>
        </w:rPr>
        <w:t>(</w:t>
      </w:r>
      <w:proofErr w:type="gramEnd"/>
      <w:r w:rsidRPr="00C8305B">
        <w:rPr>
          <w:rFonts w:ascii="Times New Roman" w:hAnsi="Times New Roman" w:cs="Times New Roman"/>
          <w:sz w:val="24"/>
          <w:szCs w:val="24"/>
        </w:rPr>
        <w:t>contents, filename):</w:t>
      </w:r>
    </w:p>
    <w:p w14:paraId="37A34111"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 xml:space="preserve">    </w:t>
      </w:r>
      <w:proofErr w:type="spellStart"/>
      <w:r w:rsidRPr="00C8305B">
        <w:rPr>
          <w:rFonts w:ascii="Times New Roman" w:hAnsi="Times New Roman" w:cs="Times New Roman"/>
          <w:sz w:val="24"/>
          <w:szCs w:val="24"/>
        </w:rPr>
        <w:t>content_type</w:t>
      </w:r>
      <w:proofErr w:type="spellEnd"/>
      <w:r w:rsidRPr="00C8305B">
        <w:rPr>
          <w:rFonts w:ascii="Times New Roman" w:hAnsi="Times New Roman" w:cs="Times New Roman"/>
          <w:sz w:val="24"/>
          <w:szCs w:val="24"/>
        </w:rPr>
        <w:t xml:space="preserve">, </w:t>
      </w:r>
      <w:proofErr w:type="spellStart"/>
      <w:r w:rsidRPr="00C8305B">
        <w:rPr>
          <w:rFonts w:ascii="Times New Roman" w:hAnsi="Times New Roman" w:cs="Times New Roman"/>
          <w:sz w:val="24"/>
          <w:szCs w:val="24"/>
        </w:rPr>
        <w:t>content_string</w:t>
      </w:r>
      <w:proofErr w:type="spellEnd"/>
      <w:r w:rsidRPr="00C8305B">
        <w:rPr>
          <w:rFonts w:ascii="Times New Roman" w:hAnsi="Times New Roman" w:cs="Times New Roman"/>
          <w:sz w:val="24"/>
          <w:szCs w:val="24"/>
        </w:rPr>
        <w:t xml:space="preserve"> = </w:t>
      </w:r>
      <w:proofErr w:type="spellStart"/>
      <w:proofErr w:type="gramStart"/>
      <w:r w:rsidRPr="00C8305B">
        <w:rPr>
          <w:rFonts w:ascii="Times New Roman" w:hAnsi="Times New Roman" w:cs="Times New Roman"/>
          <w:sz w:val="24"/>
          <w:szCs w:val="24"/>
        </w:rPr>
        <w:t>contents.split</w:t>
      </w:r>
      <w:proofErr w:type="spellEnd"/>
      <w:proofErr w:type="gramEnd"/>
      <w:r w:rsidRPr="00C8305B">
        <w:rPr>
          <w:rFonts w:ascii="Times New Roman" w:hAnsi="Times New Roman" w:cs="Times New Roman"/>
          <w:sz w:val="24"/>
          <w:szCs w:val="24"/>
        </w:rPr>
        <w:t>(',')</w:t>
      </w:r>
    </w:p>
    <w:p w14:paraId="0D03F2FC"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 xml:space="preserve">    decoded = base64.b64decode(</w:t>
      </w:r>
      <w:proofErr w:type="spellStart"/>
      <w:r w:rsidRPr="00C8305B">
        <w:rPr>
          <w:rFonts w:ascii="Times New Roman" w:hAnsi="Times New Roman" w:cs="Times New Roman"/>
          <w:sz w:val="24"/>
          <w:szCs w:val="24"/>
        </w:rPr>
        <w:t>content_string</w:t>
      </w:r>
      <w:proofErr w:type="spellEnd"/>
      <w:r w:rsidRPr="00C8305B">
        <w:rPr>
          <w:rFonts w:ascii="Times New Roman" w:hAnsi="Times New Roman" w:cs="Times New Roman"/>
          <w:sz w:val="24"/>
          <w:szCs w:val="24"/>
        </w:rPr>
        <w:t>)</w:t>
      </w:r>
    </w:p>
    <w:p w14:paraId="29545A6A"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 xml:space="preserve">    try:</w:t>
      </w:r>
    </w:p>
    <w:p w14:paraId="241D5F5D"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 xml:space="preserve">        if </w:t>
      </w:r>
      <w:proofErr w:type="spellStart"/>
      <w:proofErr w:type="gramStart"/>
      <w:r w:rsidRPr="00C8305B">
        <w:rPr>
          <w:rFonts w:ascii="Times New Roman" w:hAnsi="Times New Roman" w:cs="Times New Roman"/>
          <w:sz w:val="24"/>
          <w:szCs w:val="24"/>
        </w:rPr>
        <w:t>filename.endswith</w:t>
      </w:r>
      <w:proofErr w:type="spellEnd"/>
      <w:proofErr w:type="gramEnd"/>
      <w:r w:rsidRPr="00C8305B">
        <w:rPr>
          <w:rFonts w:ascii="Times New Roman" w:hAnsi="Times New Roman" w:cs="Times New Roman"/>
          <w:sz w:val="24"/>
          <w:szCs w:val="24"/>
        </w:rPr>
        <w:t>('.csv'):</w:t>
      </w:r>
    </w:p>
    <w:p w14:paraId="15E037DF"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 xml:space="preserve">            </w:t>
      </w:r>
      <w:proofErr w:type="spellStart"/>
      <w:r w:rsidRPr="00C8305B">
        <w:rPr>
          <w:rFonts w:ascii="Times New Roman" w:hAnsi="Times New Roman" w:cs="Times New Roman"/>
          <w:sz w:val="24"/>
          <w:szCs w:val="24"/>
        </w:rPr>
        <w:t>df</w:t>
      </w:r>
      <w:proofErr w:type="spellEnd"/>
      <w:r w:rsidRPr="00C8305B">
        <w:rPr>
          <w:rFonts w:ascii="Times New Roman" w:hAnsi="Times New Roman" w:cs="Times New Roman"/>
          <w:sz w:val="24"/>
          <w:szCs w:val="24"/>
        </w:rPr>
        <w:t xml:space="preserve"> = </w:t>
      </w:r>
      <w:proofErr w:type="spellStart"/>
      <w:proofErr w:type="gramStart"/>
      <w:r w:rsidRPr="00C8305B">
        <w:rPr>
          <w:rFonts w:ascii="Times New Roman" w:hAnsi="Times New Roman" w:cs="Times New Roman"/>
          <w:sz w:val="24"/>
          <w:szCs w:val="24"/>
        </w:rPr>
        <w:t>pd.read</w:t>
      </w:r>
      <w:proofErr w:type="gramEnd"/>
      <w:r w:rsidRPr="00C8305B">
        <w:rPr>
          <w:rFonts w:ascii="Times New Roman" w:hAnsi="Times New Roman" w:cs="Times New Roman"/>
          <w:sz w:val="24"/>
          <w:szCs w:val="24"/>
        </w:rPr>
        <w:t>_csv</w:t>
      </w:r>
      <w:proofErr w:type="spellEnd"/>
      <w:r w:rsidRPr="00C8305B">
        <w:rPr>
          <w:rFonts w:ascii="Times New Roman" w:hAnsi="Times New Roman" w:cs="Times New Roman"/>
          <w:sz w:val="24"/>
          <w:szCs w:val="24"/>
        </w:rPr>
        <w:t>(</w:t>
      </w:r>
      <w:proofErr w:type="spellStart"/>
      <w:proofErr w:type="gramStart"/>
      <w:r w:rsidRPr="00C8305B">
        <w:rPr>
          <w:rFonts w:ascii="Times New Roman" w:hAnsi="Times New Roman" w:cs="Times New Roman"/>
          <w:sz w:val="24"/>
          <w:szCs w:val="24"/>
        </w:rPr>
        <w:t>io.StringIO</w:t>
      </w:r>
      <w:proofErr w:type="spellEnd"/>
      <w:proofErr w:type="gramEnd"/>
      <w:r w:rsidRPr="00C8305B">
        <w:rPr>
          <w:rFonts w:ascii="Times New Roman" w:hAnsi="Times New Roman" w:cs="Times New Roman"/>
          <w:sz w:val="24"/>
          <w:szCs w:val="24"/>
        </w:rPr>
        <w:t>(</w:t>
      </w:r>
      <w:proofErr w:type="spellStart"/>
      <w:proofErr w:type="gramStart"/>
      <w:r w:rsidRPr="00C8305B">
        <w:rPr>
          <w:rFonts w:ascii="Times New Roman" w:hAnsi="Times New Roman" w:cs="Times New Roman"/>
          <w:sz w:val="24"/>
          <w:szCs w:val="24"/>
        </w:rPr>
        <w:t>decoded.decode</w:t>
      </w:r>
      <w:proofErr w:type="spellEnd"/>
      <w:proofErr w:type="gramEnd"/>
      <w:r w:rsidRPr="00C8305B">
        <w:rPr>
          <w:rFonts w:ascii="Times New Roman" w:hAnsi="Times New Roman" w:cs="Times New Roman"/>
          <w:sz w:val="24"/>
          <w:szCs w:val="24"/>
        </w:rPr>
        <w:t>('utf-8')))</w:t>
      </w:r>
    </w:p>
    <w:p w14:paraId="55CC2B9E"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 xml:space="preserve">        </w:t>
      </w:r>
      <w:proofErr w:type="spellStart"/>
      <w:r w:rsidRPr="00C8305B">
        <w:rPr>
          <w:rFonts w:ascii="Times New Roman" w:hAnsi="Times New Roman" w:cs="Times New Roman"/>
          <w:sz w:val="24"/>
          <w:szCs w:val="24"/>
        </w:rPr>
        <w:t>elif</w:t>
      </w:r>
      <w:proofErr w:type="spellEnd"/>
      <w:r w:rsidRPr="00C8305B">
        <w:rPr>
          <w:rFonts w:ascii="Times New Roman" w:hAnsi="Times New Roman" w:cs="Times New Roman"/>
          <w:sz w:val="24"/>
          <w:szCs w:val="24"/>
        </w:rPr>
        <w:t xml:space="preserve"> </w:t>
      </w:r>
      <w:proofErr w:type="spellStart"/>
      <w:proofErr w:type="gramStart"/>
      <w:r w:rsidRPr="00C8305B">
        <w:rPr>
          <w:rFonts w:ascii="Times New Roman" w:hAnsi="Times New Roman" w:cs="Times New Roman"/>
          <w:sz w:val="24"/>
          <w:szCs w:val="24"/>
        </w:rPr>
        <w:t>filename.endswith</w:t>
      </w:r>
      <w:proofErr w:type="spellEnd"/>
      <w:proofErr w:type="gramEnd"/>
      <w:r w:rsidRPr="00C8305B">
        <w:rPr>
          <w:rFonts w:ascii="Times New Roman" w:hAnsi="Times New Roman" w:cs="Times New Roman"/>
          <w:sz w:val="24"/>
          <w:szCs w:val="24"/>
        </w:rPr>
        <w:t>(('.</w:t>
      </w:r>
      <w:proofErr w:type="spellStart"/>
      <w:r w:rsidRPr="00C8305B">
        <w:rPr>
          <w:rFonts w:ascii="Times New Roman" w:hAnsi="Times New Roman" w:cs="Times New Roman"/>
          <w:sz w:val="24"/>
          <w:szCs w:val="24"/>
        </w:rPr>
        <w:t>xls</w:t>
      </w:r>
      <w:proofErr w:type="spellEnd"/>
      <w:r w:rsidRPr="00C8305B">
        <w:rPr>
          <w:rFonts w:ascii="Times New Roman" w:hAnsi="Times New Roman" w:cs="Times New Roman"/>
          <w:sz w:val="24"/>
          <w:szCs w:val="24"/>
        </w:rPr>
        <w:t>', '.xlsx')):</w:t>
      </w:r>
    </w:p>
    <w:p w14:paraId="14B242CA"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 xml:space="preserve">            </w:t>
      </w:r>
      <w:proofErr w:type="spellStart"/>
      <w:r w:rsidRPr="00C8305B">
        <w:rPr>
          <w:rFonts w:ascii="Times New Roman" w:hAnsi="Times New Roman" w:cs="Times New Roman"/>
          <w:sz w:val="24"/>
          <w:szCs w:val="24"/>
        </w:rPr>
        <w:t>df</w:t>
      </w:r>
      <w:proofErr w:type="spellEnd"/>
      <w:r w:rsidRPr="00C8305B">
        <w:rPr>
          <w:rFonts w:ascii="Times New Roman" w:hAnsi="Times New Roman" w:cs="Times New Roman"/>
          <w:sz w:val="24"/>
          <w:szCs w:val="24"/>
        </w:rPr>
        <w:t xml:space="preserve"> = </w:t>
      </w:r>
      <w:proofErr w:type="spellStart"/>
      <w:proofErr w:type="gramStart"/>
      <w:r w:rsidRPr="00C8305B">
        <w:rPr>
          <w:rFonts w:ascii="Times New Roman" w:hAnsi="Times New Roman" w:cs="Times New Roman"/>
          <w:sz w:val="24"/>
          <w:szCs w:val="24"/>
        </w:rPr>
        <w:t>pd.read</w:t>
      </w:r>
      <w:proofErr w:type="gramEnd"/>
      <w:r w:rsidRPr="00C8305B">
        <w:rPr>
          <w:rFonts w:ascii="Times New Roman" w:hAnsi="Times New Roman" w:cs="Times New Roman"/>
          <w:sz w:val="24"/>
          <w:szCs w:val="24"/>
        </w:rPr>
        <w:t>_excel</w:t>
      </w:r>
      <w:proofErr w:type="spellEnd"/>
      <w:r w:rsidRPr="00C8305B">
        <w:rPr>
          <w:rFonts w:ascii="Times New Roman" w:hAnsi="Times New Roman" w:cs="Times New Roman"/>
          <w:sz w:val="24"/>
          <w:szCs w:val="24"/>
        </w:rPr>
        <w:t>(</w:t>
      </w:r>
      <w:proofErr w:type="spellStart"/>
      <w:proofErr w:type="gramStart"/>
      <w:r w:rsidRPr="00C8305B">
        <w:rPr>
          <w:rFonts w:ascii="Times New Roman" w:hAnsi="Times New Roman" w:cs="Times New Roman"/>
          <w:sz w:val="24"/>
          <w:szCs w:val="24"/>
        </w:rPr>
        <w:t>io.BytesIO</w:t>
      </w:r>
      <w:proofErr w:type="spellEnd"/>
      <w:proofErr w:type="gramEnd"/>
      <w:r w:rsidRPr="00C8305B">
        <w:rPr>
          <w:rFonts w:ascii="Times New Roman" w:hAnsi="Times New Roman" w:cs="Times New Roman"/>
          <w:sz w:val="24"/>
          <w:szCs w:val="24"/>
        </w:rPr>
        <w:t>(decoded))</w:t>
      </w:r>
    </w:p>
    <w:p w14:paraId="15B8F290"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 xml:space="preserve">        else:</w:t>
      </w:r>
    </w:p>
    <w:p w14:paraId="733E341C"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 xml:space="preserve">            return None</w:t>
      </w:r>
    </w:p>
    <w:p w14:paraId="3462000C"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 xml:space="preserve">    except Exception as e:</w:t>
      </w:r>
    </w:p>
    <w:p w14:paraId="2EA8992A"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 xml:space="preserve">        print(e)</w:t>
      </w:r>
    </w:p>
    <w:p w14:paraId="15089AB4"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 xml:space="preserve">        return None</w:t>
      </w:r>
    </w:p>
    <w:p w14:paraId="0623B8F2"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 xml:space="preserve">    return </w:t>
      </w:r>
      <w:proofErr w:type="spellStart"/>
      <w:r w:rsidRPr="00C8305B">
        <w:rPr>
          <w:rFonts w:ascii="Times New Roman" w:hAnsi="Times New Roman" w:cs="Times New Roman"/>
          <w:sz w:val="24"/>
          <w:szCs w:val="24"/>
        </w:rPr>
        <w:t>df</w:t>
      </w:r>
      <w:proofErr w:type="spellEnd"/>
    </w:p>
    <w:p w14:paraId="39702121"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w:t>
      </w:r>
      <w:proofErr w:type="gramStart"/>
      <w:r w:rsidRPr="00C8305B">
        <w:rPr>
          <w:rFonts w:ascii="Times New Roman" w:hAnsi="Times New Roman" w:cs="Times New Roman"/>
          <w:sz w:val="24"/>
          <w:szCs w:val="24"/>
        </w:rPr>
        <w:t>app.callback</w:t>
      </w:r>
      <w:proofErr w:type="gramEnd"/>
      <w:r w:rsidRPr="00C8305B">
        <w:rPr>
          <w:rFonts w:ascii="Times New Roman" w:hAnsi="Times New Roman" w:cs="Times New Roman"/>
          <w:sz w:val="24"/>
          <w:szCs w:val="24"/>
        </w:rPr>
        <w:t>(</w:t>
      </w:r>
    </w:p>
    <w:p w14:paraId="1DB3CC80"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 xml:space="preserve">    [</w:t>
      </w:r>
      <w:proofErr w:type="gramStart"/>
      <w:r w:rsidRPr="00C8305B">
        <w:rPr>
          <w:rFonts w:ascii="Times New Roman" w:hAnsi="Times New Roman" w:cs="Times New Roman"/>
          <w:sz w:val="24"/>
          <w:szCs w:val="24"/>
        </w:rPr>
        <w:t>Output(</w:t>
      </w:r>
      <w:proofErr w:type="gramEnd"/>
      <w:r w:rsidRPr="00C8305B">
        <w:rPr>
          <w:rFonts w:ascii="Times New Roman" w:hAnsi="Times New Roman" w:cs="Times New Roman"/>
          <w:sz w:val="24"/>
          <w:szCs w:val="24"/>
        </w:rPr>
        <w:t>'file-info', 'children'),</w:t>
      </w:r>
    </w:p>
    <w:p w14:paraId="15B9185A"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 xml:space="preserve">     </w:t>
      </w:r>
      <w:proofErr w:type="gramStart"/>
      <w:r w:rsidRPr="00C8305B">
        <w:rPr>
          <w:rFonts w:ascii="Times New Roman" w:hAnsi="Times New Roman" w:cs="Times New Roman"/>
          <w:sz w:val="24"/>
          <w:szCs w:val="24"/>
        </w:rPr>
        <w:t>Output(</w:t>
      </w:r>
      <w:proofErr w:type="gramEnd"/>
      <w:r w:rsidRPr="00C8305B">
        <w:rPr>
          <w:rFonts w:ascii="Times New Roman" w:hAnsi="Times New Roman" w:cs="Times New Roman"/>
          <w:sz w:val="24"/>
          <w:szCs w:val="24"/>
        </w:rPr>
        <w:t>'dashboard-content', 'children')],</w:t>
      </w:r>
    </w:p>
    <w:p w14:paraId="78E803F7"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 xml:space="preserve">    </w:t>
      </w:r>
      <w:proofErr w:type="gramStart"/>
      <w:r w:rsidRPr="00C8305B">
        <w:rPr>
          <w:rFonts w:ascii="Times New Roman" w:hAnsi="Times New Roman" w:cs="Times New Roman"/>
          <w:sz w:val="24"/>
          <w:szCs w:val="24"/>
        </w:rPr>
        <w:t>Input(</w:t>
      </w:r>
      <w:proofErr w:type="gramEnd"/>
      <w:r w:rsidRPr="00C8305B">
        <w:rPr>
          <w:rFonts w:ascii="Times New Roman" w:hAnsi="Times New Roman" w:cs="Times New Roman"/>
          <w:sz w:val="24"/>
          <w:szCs w:val="24"/>
        </w:rPr>
        <w:t>'upload-data', 'contents'),</w:t>
      </w:r>
    </w:p>
    <w:p w14:paraId="77ED21AC"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 xml:space="preserve">    </w:t>
      </w:r>
      <w:proofErr w:type="gramStart"/>
      <w:r w:rsidRPr="00C8305B">
        <w:rPr>
          <w:rFonts w:ascii="Times New Roman" w:hAnsi="Times New Roman" w:cs="Times New Roman"/>
          <w:sz w:val="24"/>
          <w:szCs w:val="24"/>
        </w:rPr>
        <w:t>State(</w:t>
      </w:r>
      <w:proofErr w:type="gramEnd"/>
      <w:r w:rsidRPr="00C8305B">
        <w:rPr>
          <w:rFonts w:ascii="Times New Roman" w:hAnsi="Times New Roman" w:cs="Times New Roman"/>
          <w:sz w:val="24"/>
          <w:szCs w:val="24"/>
        </w:rPr>
        <w:t>'upload-data', 'filename')</w:t>
      </w:r>
    </w:p>
    <w:p w14:paraId="5F31C8EE"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w:t>
      </w:r>
    </w:p>
    <w:p w14:paraId="13F63FA2"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lastRenderedPageBreak/>
        <w:t xml:space="preserve">def </w:t>
      </w:r>
      <w:proofErr w:type="spellStart"/>
      <w:r w:rsidRPr="00C8305B">
        <w:rPr>
          <w:rFonts w:ascii="Times New Roman" w:hAnsi="Times New Roman" w:cs="Times New Roman"/>
          <w:sz w:val="24"/>
          <w:szCs w:val="24"/>
        </w:rPr>
        <w:t>update_</w:t>
      </w:r>
      <w:proofErr w:type="gramStart"/>
      <w:r w:rsidRPr="00C8305B">
        <w:rPr>
          <w:rFonts w:ascii="Times New Roman" w:hAnsi="Times New Roman" w:cs="Times New Roman"/>
          <w:sz w:val="24"/>
          <w:szCs w:val="24"/>
        </w:rPr>
        <w:t>dashboard</w:t>
      </w:r>
      <w:proofErr w:type="spellEnd"/>
      <w:r w:rsidRPr="00C8305B">
        <w:rPr>
          <w:rFonts w:ascii="Times New Roman" w:hAnsi="Times New Roman" w:cs="Times New Roman"/>
          <w:sz w:val="24"/>
          <w:szCs w:val="24"/>
        </w:rPr>
        <w:t>(</w:t>
      </w:r>
      <w:proofErr w:type="gramEnd"/>
      <w:r w:rsidRPr="00C8305B">
        <w:rPr>
          <w:rFonts w:ascii="Times New Roman" w:hAnsi="Times New Roman" w:cs="Times New Roman"/>
          <w:sz w:val="24"/>
          <w:szCs w:val="24"/>
        </w:rPr>
        <w:t>contents, filename):</w:t>
      </w:r>
    </w:p>
    <w:p w14:paraId="68F3F647"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 xml:space="preserve">    if contents </w:t>
      </w:r>
      <w:proofErr w:type="gramStart"/>
      <w:r w:rsidRPr="00C8305B">
        <w:rPr>
          <w:rFonts w:ascii="Times New Roman" w:hAnsi="Times New Roman" w:cs="Times New Roman"/>
          <w:sz w:val="24"/>
          <w:szCs w:val="24"/>
        </w:rPr>
        <w:t>is</w:t>
      </w:r>
      <w:proofErr w:type="gramEnd"/>
      <w:r w:rsidRPr="00C8305B">
        <w:rPr>
          <w:rFonts w:ascii="Times New Roman" w:hAnsi="Times New Roman" w:cs="Times New Roman"/>
          <w:sz w:val="24"/>
          <w:szCs w:val="24"/>
        </w:rPr>
        <w:t xml:space="preserve"> None:</w:t>
      </w:r>
    </w:p>
    <w:p w14:paraId="723BE61F"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 xml:space="preserve">        return "", ""</w:t>
      </w:r>
    </w:p>
    <w:p w14:paraId="0E5A81EA"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 xml:space="preserve">    </w:t>
      </w:r>
      <w:proofErr w:type="spellStart"/>
      <w:r w:rsidRPr="00C8305B">
        <w:rPr>
          <w:rFonts w:ascii="Times New Roman" w:hAnsi="Times New Roman" w:cs="Times New Roman"/>
          <w:sz w:val="24"/>
          <w:szCs w:val="24"/>
        </w:rPr>
        <w:t>df</w:t>
      </w:r>
      <w:proofErr w:type="spellEnd"/>
      <w:r w:rsidRPr="00C8305B">
        <w:rPr>
          <w:rFonts w:ascii="Times New Roman" w:hAnsi="Times New Roman" w:cs="Times New Roman"/>
          <w:sz w:val="24"/>
          <w:szCs w:val="24"/>
        </w:rPr>
        <w:t xml:space="preserve"> = </w:t>
      </w:r>
      <w:proofErr w:type="spellStart"/>
      <w:r w:rsidRPr="00C8305B">
        <w:rPr>
          <w:rFonts w:ascii="Times New Roman" w:hAnsi="Times New Roman" w:cs="Times New Roman"/>
          <w:sz w:val="24"/>
          <w:szCs w:val="24"/>
        </w:rPr>
        <w:t>parse_</w:t>
      </w:r>
      <w:proofErr w:type="gramStart"/>
      <w:r w:rsidRPr="00C8305B">
        <w:rPr>
          <w:rFonts w:ascii="Times New Roman" w:hAnsi="Times New Roman" w:cs="Times New Roman"/>
          <w:sz w:val="24"/>
          <w:szCs w:val="24"/>
        </w:rPr>
        <w:t>contents</w:t>
      </w:r>
      <w:proofErr w:type="spellEnd"/>
      <w:r w:rsidRPr="00C8305B">
        <w:rPr>
          <w:rFonts w:ascii="Times New Roman" w:hAnsi="Times New Roman" w:cs="Times New Roman"/>
          <w:sz w:val="24"/>
          <w:szCs w:val="24"/>
        </w:rPr>
        <w:t>(</w:t>
      </w:r>
      <w:proofErr w:type="gramEnd"/>
      <w:r w:rsidRPr="00C8305B">
        <w:rPr>
          <w:rFonts w:ascii="Times New Roman" w:hAnsi="Times New Roman" w:cs="Times New Roman"/>
          <w:sz w:val="24"/>
          <w:szCs w:val="24"/>
        </w:rPr>
        <w:t>contents, filename)</w:t>
      </w:r>
    </w:p>
    <w:p w14:paraId="4136B1F8"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 xml:space="preserve">    if </w:t>
      </w:r>
      <w:proofErr w:type="spellStart"/>
      <w:r w:rsidRPr="00C8305B">
        <w:rPr>
          <w:rFonts w:ascii="Times New Roman" w:hAnsi="Times New Roman" w:cs="Times New Roman"/>
          <w:sz w:val="24"/>
          <w:szCs w:val="24"/>
        </w:rPr>
        <w:t>df</w:t>
      </w:r>
      <w:proofErr w:type="spellEnd"/>
      <w:r w:rsidRPr="00C8305B">
        <w:rPr>
          <w:rFonts w:ascii="Times New Roman" w:hAnsi="Times New Roman" w:cs="Times New Roman"/>
          <w:sz w:val="24"/>
          <w:szCs w:val="24"/>
        </w:rPr>
        <w:t xml:space="preserve"> is None:</w:t>
      </w:r>
    </w:p>
    <w:p w14:paraId="6A564744"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 xml:space="preserve">        return "</w:t>
      </w:r>
      <w:r w:rsidRPr="00C8305B">
        <w:rPr>
          <w:rFonts w:ascii="Segoe UI Emoji" w:hAnsi="Segoe UI Emoji" w:cs="Segoe UI Emoji"/>
          <w:sz w:val="24"/>
          <w:szCs w:val="24"/>
        </w:rPr>
        <w:t>❌</w:t>
      </w:r>
      <w:r w:rsidRPr="00C8305B">
        <w:rPr>
          <w:rFonts w:ascii="Times New Roman" w:hAnsi="Times New Roman" w:cs="Times New Roman"/>
          <w:sz w:val="24"/>
          <w:szCs w:val="24"/>
        </w:rPr>
        <w:t xml:space="preserve"> Unsupported file format.", ""</w:t>
      </w:r>
    </w:p>
    <w:p w14:paraId="09302FA2"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 xml:space="preserve">    if 'Month' not in </w:t>
      </w:r>
      <w:proofErr w:type="spellStart"/>
      <w:proofErr w:type="gramStart"/>
      <w:r w:rsidRPr="00C8305B">
        <w:rPr>
          <w:rFonts w:ascii="Times New Roman" w:hAnsi="Times New Roman" w:cs="Times New Roman"/>
          <w:sz w:val="24"/>
          <w:szCs w:val="24"/>
        </w:rPr>
        <w:t>df.columns</w:t>
      </w:r>
      <w:proofErr w:type="spellEnd"/>
      <w:proofErr w:type="gramEnd"/>
      <w:r w:rsidRPr="00C8305B">
        <w:rPr>
          <w:rFonts w:ascii="Times New Roman" w:hAnsi="Times New Roman" w:cs="Times New Roman"/>
          <w:sz w:val="24"/>
          <w:szCs w:val="24"/>
        </w:rPr>
        <w:t>:</w:t>
      </w:r>
    </w:p>
    <w:p w14:paraId="18A01E1D"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 xml:space="preserve">        if 'Date' in </w:t>
      </w:r>
      <w:proofErr w:type="spellStart"/>
      <w:proofErr w:type="gramStart"/>
      <w:r w:rsidRPr="00C8305B">
        <w:rPr>
          <w:rFonts w:ascii="Times New Roman" w:hAnsi="Times New Roman" w:cs="Times New Roman"/>
          <w:sz w:val="24"/>
          <w:szCs w:val="24"/>
        </w:rPr>
        <w:t>df.columns</w:t>
      </w:r>
      <w:proofErr w:type="spellEnd"/>
      <w:proofErr w:type="gramEnd"/>
      <w:r w:rsidRPr="00C8305B">
        <w:rPr>
          <w:rFonts w:ascii="Times New Roman" w:hAnsi="Times New Roman" w:cs="Times New Roman"/>
          <w:sz w:val="24"/>
          <w:szCs w:val="24"/>
        </w:rPr>
        <w:t>:</w:t>
      </w:r>
    </w:p>
    <w:p w14:paraId="51B00438"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 xml:space="preserve">            </w:t>
      </w:r>
      <w:proofErr w:type="spellStart"/>
      <w:r w:rsidRPr="00C8305B">
        <w:rPr>
          <w:rFonts w:ascii="Times New Roman" w:hAnsi="Times New Roman" w:cs="Times New Roman"/>
          <w:sz w:val="24"/>
          <w:szCs w:val="24"/>
        </w:rPr>
        <w:t>df</w:t>
      </w:r>
      <w:proofErr w:type="spellEnd"/>
      <w:r w:rsidRPr="00C8305B">
        <w:rPr>
          <w:rFonts w:ascii="Times New Roman" w:hAnsi="Times New Roman" w:cs="Times New Roman"/>
          <w:sz w:val="24"/>
          <w:szCs w:val="24"/>
        </w:rPr>
        <w:t xml:space="preserve">['Month'] = </w:t>
      </w:r>
      <w:proofErr w:type="spellStart"/>
      <w:r w:rsidRPr="00C8305B">
        <w:rPr>
          <w:rFonts w:ascii="Times New Roman" w:hAnsi="Times New Roman" w:cs="Times New Roman"/>
          <w:sz w:val="24"/>
          <w:szCs w:val="24"/>
        </w:rPr>
        <w:t>pd.to_datetime</w:t>
      </w:r>
      <w:proofErr w:type="spellEnd"/>
      <w:r w:rsidRPr="00C8305B">
        <w:rPr>
          <w:rFonts w:ascii="Times New Roman" w:hAnsi="Times New Roman" w:cs="Times New Roman"/>
          <w:sz w:val="24"/>
          <w:szCs w:val="24"/>
        </w:rPr>
        <w:t>(</w:t>
      </w:r>
      <w:proofErr w:type="spellStart"/>
      <w:r w:rsidRPr="00C8305B">
        <w:rPr>
          <w:rFonts w:ascii="Times New Roman" w:hAnsi="Times New Roman" w:cs="Times New Roman"/>
          <w:sz w:val="24"/>
          <w:szCs w:val="24"/>
        </w:rPr>
        <w:t>df</w:t>
      </w:r>
      <w:proofErr w:type="spellEnd"/>
      <w:r w:rsidRPr="00C8305B">
        <w:rPr>
          <w:rFonts w:ascii="Times New Roman" w:hAnsi="Times New Roman" w:cs="Times New Roman"/>
          <w:sz w:val="24"/>
          <w:szCs w:val="24"/>
        </w:rPr>
        <w:t>['Date']).</w:t>
      </w:r>
      <w:proofErr w:type="spellStart"/>
      <w:proofErr w:type="gramStart"/>
      <w:r w:rsidRPr="00C8305B">
        <w:rPr>
          <w:rFonts w:ascii="Times New Roman" w:hAnsi="Times New Roman" w:cs="Times New Roman"/>
          <w:sz w:val="24"/>
          <w:szCs w:val="24"/>
        </w:rPr>
        <w:t>dt.strftime</w:t>
      </w:r>
      <w:proofErr w:type="spellEnd"/>
      <w:proofErr w:type="gramEnd"/>
      <w:r w:rsidRPr="00C8305B">
        <w:rPr>
          <w:rFonts w:ascii="Times New Roman" w:hAnsi="Times New Roman" w:cs="Times New Roman"/>
          <w:sz w:val="24"/>
          <w:szCs w:val="24"/>
        </w:rPr>
        <w:t>('%B')</w:t>
      </w:r>
    </w:p>
    <w:p w14:paraId="2AB94BA9"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 xml:space="preserve">    if '</w:t>
      </w:r>
      <w:proofErr w:type="spellStart"/>
      <w:r w:rsidRPr="00C8305B">
        <w:rPr>
          <w:rFonts w:ascii="Times New Roman" w:hAnsi="Times New Roman" w:cs="Times New Roman"/>
          <w:sz w:val="24"/>
          <w:szCs w:val="24"/>
        </w:rPr>
        <w:t>DailyTotal</w:t>
      </w:r>
      <w:proofErr w:type="spellEnd"/>
      <w:r w:rsidRPr="00C8305B">
        <w:rPr>
          <w:rFonts w:ascii="Times New Roman" w:hAnsi="Times New Roman" w:cs="Times New Roman"/>
          <w:sz w:val="24"/>
          <w:szCs w:val="24"/>
        </w:rPr>
        <w:t xml:space="preserve">' not in </w:t>
      </w:r>
      <w:proofErr w:type="spellStart"/>
      <w:proofErr w:type="gramStart"/>
      <w:r w:rsidRPr="00C8305B">
        <w:rPr>
          <w:rFonts w:ascii="Times New Roman" w:hAnsi="Times New Roman" w:cs="Times New Roman"/>
          <w:sz w:val="24"/>
          <w:szCs w:val="24"/>
        </w:rPr>
        <w:t>df.columns</w:t>
      </w:r>
      <w:proofErr w:type="spellEnd"/>
      <w:proofErr w:type="gramEnd"/>
      <w:r w:rsidRPr="00C8305B">
        <w:rPr>
          <w:rFonts w:ascii="Times New Roman" w:hAnsi="Times New Roman" w:cs="Times New Roman"/>
          <w:sz w:val="24"/>
          <w:szCs w:val="24"/>
        </w:rPr>
        <w:t>:</w:t>
      </w:r>
    </w:p>
    <w:p w14:paraId="21986EEF"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 xml:space="preserve">        </w:t>
      </w:r>
      <w:proofErr w:type="spellStart"/>
      <w:r w:rsidRPr="00C8305B">
        <w:rPr>
          <w:rFonts w:ascii="Times New Roman" w:hAnsi="Times New Roman" w:cs="Times New Roman"/>
          <w:sz w:val="24"/>
          <w:szCs w:val="24"/>
        </w:rPr>
        <w:t>df</w:t>
      </w:r>
      <w:proofErr w:type="spellEnd"/>
      <w:r w:rsidRPr="00C8305B">
        <w:rPr>
          <w:rFonts w:ascii="Times New Roman" w:hAnsi="Times New Roman" w:cs="Times New Roman"/>
          <w:sz w:val="24"/>
          <w:szCs w:val="24"/>
        </w:rPr>
        <w:t>['</w:t>
      </w:r>
      <w:proofErr w:type="spellStart"/>
      <w:r w:rsidRPr="00C8305B">
        <w:rPr>
          <w:rFonts w:ascii="Times New Roman" w:hAnsi="Times New Roman" w:cs="Times New Roman"/>
          <w:sz w:val="24"/>
          <w:szCs w:val="24"/>
        </w:rPr>
        <w:t>DailyTotal</w:t>
      </w:r>
      <w:proofErr w:type="spellEnd"/>
      <w:r w:rsidRPr="00C8305B">
        <w:rPr>
          <w:rFonts w:ascii="Times New Roman" w:hAnsi="Times New Roman" w:cs="Times New Roman"/>
          <w:sz w:val="24"/>
          <w:szCs w:val="24"/>
        </w:rPr>
        <w:t xml:space="preserve">'] = </w:t>
      </w:r>
      <w:proofErr w:type="spellStart"/>
      <w:r w:rsidRPr="00C8305B">
        <w:rPr>
          <w:rFonts w:ascii="Times New Roman" w:hAnsi="Times New Roman" w:cs="Times New Roman"/>
          <w:sz w:val="24"/>
          <w:szCs w:val="24"/>
        </w:rPr>
        <w:t>df</w:t>
      </w:r>
      <w:proofErr w:type="spellEnd"/>
      <w:r w:rsidRPr="00C8305B">
        <w:rPr>
          <w:rFonts w:ascii="Times New Roman" w:hAnsi="Times New Roman" w:cs="Times New Roman"/>
          <w:sz w:val="24"/>
          <w:szCs w:val="24"/>
        </w:rPr>
        <w:t xml:space="preserve">['Sales']  </w:t>
      </w:r>
    </w:p>
    <w:p w14:paraId="2D14B80C"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 xml:space="preserve">    </w:t>
      </w:r>
      <w:proofErr w:type="spellStart"/>
      <w:r w:rsidRPr="00C8305B">
        <w:rPr>
          <w:rFonts w:ascii="Times New Roman" w:hAnsi="Times New Roman" w:cs="Times New Roman"/>
          <w:sz w:val="24"/>
          <w:szCs w:val="24"/>
        </w:rPr>
        <w:t>total_sales</w:t>
      </w:r>
      <w:proofErr w:type="spellEnd"/>
      <w:r w:rsidRPr="00C8305B">
        <w:rPr>
          <w:rFonts w:ascii="Times New Roman" w:hAnsi="Times New Roman" w:cs="Times New Roman"/>
          <w:sz w:val="24"/>
          <w:szCs w:val="24"/>
        </w:rPr>
        <w:t xml:space="preserve"> = </w:t>
      </w:r>
      <w:proofErr w:type="spellStart"/>
      <w:r w:rsidRPr="00C8305B">
        <w:rPr>
          <w:rFonts w:ascii="Times New Roman" w:hAnsi="Times New Roman" w:cs="Times New Roman"/>
          <w:sz w:val="24"/>
          <w:szCs w:val="24"/>
        </w:rPr>
        <w:t>df</w:t>
      </w:r>
      <w:proofErr w:type="spellEnd"/>
      <w:r w:rsidRPr="00C8305B">
        <w:rPr>
          <w:rFonts w:ascii="Times New Roman" w:hAnsi="Times New Roman" w:cs="Times New Roman"/>
          <w:sz w:val="24"/>
          <w:szCs w:val="24"/>
        </w:rPr>
        <w:t>['Sales'</w:t>
      </w:r>
      <w:proofErr w:type="gramStart"/>
      <w:r w:rsidRPr="00C8305B">
        <w:rPr>
          <w:rFonts w:ascii="Times New Roman" w:hAnsi="Times New Roman" w:cs="Times New Roman"/>
          <w:sz w:val="24"/>
          <w:szCs w:val="24"/>
        </w:rPr>
        <w:t>].sum</w:t>
      </w:r>
      <w:proofErr w:type="gramEnd"/>
      <w:r w:rsidRPr="00C8305B">
        <w:rPr>
          <w:rFonts w:ascii="Times New Roman" w:hAnsi="Times New Roman" w:cs="Times New Roman"/>
          <w:sz w:val="24"/>
          <w:szCs w:val="24"/>
        </w:rPr>
        <w:t>()</w:t>
      </w:r>
    </w:p>
    <w:p w14:paraId="0EE58026"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 xml:space="preserve">    </w:t>
      </w:r>
      <w:proofErr w:type="spellStart"/>
      <w:r w:rsidRPr="00C8305B">
        <w:rPr>
          <w:rFonts w:ascii="Times New Roman" w:hAnsi="Times New Roman" w:cs="Times New Roman"/>
          <w:sz w:val="24"/>
          <w:szCs w:val="24"/>
        </w:rPr>
        <w:t>avg_daily_sales</w:t>
      </w:r>
      <w:proofErr w:type="spellEnd"/>
      <w:r w:rsidRPr="00C8305B">
        <w:rPr>
          <w:rFonts w:ascii="Times New Roman" w:hAnsi="Times New Roman" w:cs="Times New Roman"/>
          <w:sz w:val="24"/>
          <w:szCs w:val="24"/>
        </w:rPr>
        <w:t xml:space="preserve"> = </w:t>
      </w:r>
      <w:proofErr w:type="spellStart"/>
      <w:r w:rsidRPr="00C8305B">
        <w:rPr>
          <w:rFonts w:ascii="Times New Roman" w:hAnsi="Times New Roman" w:cs="Times New Roman"/>
          <w:sz w:val="24"/>
          <w:szCs w:val="24"/>
        </w:rPr>
        <w:t>df</w:t>
      </w:r>
      <w:proofErr w:type="spellEnd"/>
      <w:r w:rsidRPr="00C8305B">
        <w:rPr>
          <w:rFonts w:ascii="Times New Roman" w:hAnsi="Times New Roman" w:cs="Times New Roman"/>
          <w:sz w:val="24"/>
          <w:szCs w:val="24"/>
        </w:rPr>
        <w:t>['</w:t>
      </w:r>
      <w:proofErr w:type="spellStart"/>
      <w:r w:rsidRPr="00C8305B">
        <w:rPr>
          <w:rFonts w:ascii="Times New Roman" w:hAnsi="Times New Roman" w:cs="Times New Roman"/>
          <w:sz w:val="24"/>
          <w:szCs w:val="24"/>
        </w:rPr>
        <w:t>DailyTotal</w:t>
      </w:r>
      <w:proofErr w:type="spellEnd"/>
      <w:r w:rsidRPr="00C8305B">
        <w:rPr>
          <w:rFonts w:ascii="Times New Roman" w:hAnsi="Times New Roman" w:cs="Times New Roman"/>
          <w:sz w:val="24"/>
          <w:szCs w:val="24"/>
        </w:rPr>
        <w:t>'</w:t>
      </w:r>
      <w:proofErr w:type="gramStart"/>
      <w:r w:rsidRPr="00C8305B">
        <w:rPr>
          <w:rFonts w:ascii="Times New Roman" w:hAnsi="Times New Roman" w:cs="Times New Roman"/>
          <w:sz w:val="24"/>
          <w:szCs w:val="24"/>
        </w:rPr>
        <w:t>].mean</w:t>
      </w:r>
      <w:proofErr w:type="gramEnd"/>
      <w:r w:rsidRPr="00C8305B">
        <w:rPr>
          <w:rFonts w:ascii="Times New Roman" w:hAnsi="Times New Roman" w:cs="Times New Roman"/>
          <w:sz w:val="24"/>
          <w:szCs w:val="24"/>
        </w:rPr>
        <w:t>()</w:t>
      </w:r>
    </w:p>
    <w:p w14:paraId="1571F8D7"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 xml:space="preserve">    </w:t>
      </w:r>
      <w:proofErr w:type="spellStart"/>
      <w:r w:rsidRPr="00C8305B">
        <w:rPr>
          <w:rFonts w:ascii="Times New Roman" w:hAnsi="Times New Roman" w:cs="Times New Roman"/>
          <w:sz w:val="24"/>
          <w:szCs w:val="24"/>
        </w:rPr>
        <w:t>best_month</w:t>
      </w:r>
      <w:proofErr w:type="spellEnd"/>
      <w:r w:rsidRPr="00C8305B">
        <w:rPr>
          <w:rFonts w:ascii="Times New Roman" w:hAnsi="Times New Roman" w:cs="Times New Roman"/>
          <w:sz w:val="24"/>
          <w:szCs w:val="24"/>
        </w:rPr>
        <w:t xml:space="preserve"> = </w:t>
      </w:r>
      <w:proofErr w:type="spellStart"/>
      <w:r w:rsidRPr="00C8305B">
        <w:rPr>
          <w:rFonts w:ascii="Times New Roman" w:hAnsi="Times New Roman" w:cs="Times New Roman"/>
          <w:sz w:val="24"/>
          <w:szCs w:val="24"/>
        </w:rPr>
        <w:t>df.loc</w:t>
      </w:r>
      <w:proofErr w:type="spellEnd"/>
      <w:r w:rsidRPr="00C8305B">
        <w:rPr>
          <w:rFonts w:ascii="Times New Roman" w:hAnsi="Times New Roman" w:cs="Times New Roman"/>
          <w:sz w:val="24"/>
          <w:szCs w:val="24"/>
        </w:rPr>
        <w:t>[</w:t>
      </w:r>
      <w:proofErr w:type="spellStart"/>
      <w:r w:rsidRPr="00C8305B">
        <w:rPr>
          <w:rFonts w:ascii="Times New Roman" w:hAnsi="Times New Roman" w:cs="Times New Roman"/>
          <w:sz w:val="24"/>
          <w:szCs w:val="24"/>
        </w:rPr>
        <w:t>df</w:t>
      </w:r>
      <w:proofErr w:type="spellEnd"/>
      <w:r w:rsidRPr="00C8305B">
        <w:rPr>
          <w:rFonts w:ascii="Times New Roman" w:hAnsi="Times New Roman" w:cs="Times New Roman"/>
          <w:sz w:val="24"/>
          <w:szCs w:val="24"/>
        </w:rPr>
        <w:t>['Sales'</w:t>
      </w:r>
      <w:proofErr w:type="gramStart"/>
      <w:r w:rsidRPr="00C8305B">
        <w:rPr>
          <w:rFonts w:ascii="Times New Roman" w:hAnsi="Times New Roman" w:cs="Times New Roman"/>
          <w:sz w:val="24"/>
          <w:szCs w:val="24"/>
        </w:rPr>
        <w:t>].</w:t>
      </w:r>
      <w:proofErr w:type="spellStart"/>
      <w:r w:rsidRPr="00C8305B">
        <w:rPr>
          <w:rFonts w:ascii="Times New Roman" w:hAnsi="Times New Roman" w:cs="Times New Roman"/>
          <w:sz w:val="24"/>
          <w:szCs w:val="24"/>
        </w:rPr>
        <w:t>idxmax</w:t>
      </w:r>
      <w:proofErr w:type="spellEnd"/>
      <w:proofErr w:type="gramEnd"/>
      <w:r w:rsidRPr="00C8305B">
        <w:rPr>
          <w:rFonts w:ascii="Times New Roman" w:hAnsi="Times New Roman" w:cs="Times New Roman"/>
          <w:sz w:val="24"/>
          <w:szCs w:val="24"/>
        </w:rPr>
        <w:t>(), 'Month']</w:t>
      </w:r>
    </w:p>
    <w:p w14:paraId="2909AFDF"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 xml:space="preserve">    </w:t>
      </w:r>
      <w:proofErr w:type="spellStart"/>
      <w:r w:rsidRPr="00C8305B">
        <w:rPr>
          <w:rFonts w:ascii="Times New Roman" w:hAnsi="Times New Roman" w:cs="Times New Roman"/>
          <w:sz w:val="24"/>
          <w:szCs w:val="24"/>
        </w:rPr>
        <w:t>fig_monthly</w:t>
      </w:r>
      <w:proofErr w:type="spellEnd"/>
      <w:r w:rsidRPr="00C8305B">
        <w:rPr>
          <w:rFonts w:ascii="Times New Roman" w:hAnsi="Times New Roman" w:cs="Times New Roman"/>
          <w:sz w:val="24"/>
          <w:szCs w:val="24"/>
        </w:rPr>
        <w:t xml:space="preserve"> = </w:t>
      </w:r>
      <w:proofErr w:type="spellStart"/>
      <w:proofErr w:type="gramStart"/>
      <w:r w:rsidRPr="00C8305B">
        <w:rPr>
          <w:rFonts w:ascii="Times New Roman" w:hAnsi="Times New Roman" w:cs="Times New Roman"/>
          <w:sz w:val="24"/>
          <w:szCs w:val="24"/>
        </w:rPr>
        <w:t>px.bar</w:t>
      </w:r>
      <w:proofErr w:type="spellEnd"/>
      <w:r w:rsidRPr="00C8305B">
        <w:rPr>
          <w:rFonts w:ascii="Times New Roman" w:hAnsi="Times New Roman" w:cs="Times New Roman"/>
          <w:sz w:val="24"/>
          <w:szCs w:val="24"/>
        </w:rPr>
        <w:t>(</w:t>
      </w:r>
      <w:proofErr w:type="spellStart"/>
      <w:proofErr w:type="gramEnd"/>
      <w:r w:rsidRPr="00C8305B">
        <w:rPr>
          <w:rFonts w:ascii="Times New Roman" w:hAnsi="Times New Roman" w:cs="Times New Roman"/>
          <w:sz w:val="24"/>
          <w:szCs w:val="24"/>
        </w:rPr>
        <w:t>df</w:t>
      </w:r>
      <w:proofErr w:type="spellEnd"/>
      <w:r w:rsidRPr="00C8305B">
        <w:rPr>
          <w:rFonts w:ascii="Times New Roman" w:hAnsi="Times New Roman" w:cs="Times New Roman"/>
          <w:sz w:val="24"/>
          <w:szCs w:val="24"/>
        </w:rPr>
        <w:t>, x='Month', y</w:t>
      </w:r>
      <w:proofErr w:type="gramStart"/>
      <w:r w:rsidRPr="00C8305B">
        <w:rPr>
          <w:rFonts w:ascii="Times New Roman" w:hAnsi="Times New Roman" w:cs="Times New Roman"/>
          <w:sz w:val="24"/>
          <w:szCs w:val="24"/>
        </w:rPr>
        <w:t>=[</w:t>
      </w:r>
      <w:proofErr w:type="gramEnd"/>
      <w:r w:rsidRPr="00C8305B">
        <w:rPr>
          <w:rFonts w:ascii="Times New Roman" w:hAnsi="Times New Roman" w:cs="Times New Roman"/>
          <w:sz w:val="24"/>
          <w:szCs w:val="24"/>
        </w:rPr>
        <w:t>'Sales', '</w:t>
      </w:r>
      <w:proofErr w:type="spellStart"/>
      <w:r w:rsidRPr="00C8305B">
        <w:rPr>
          <w:rFonts w:ascii="Times New Roman" w:hAnsi="Times New Roman" w:cs="Times New Roman"/>
          <w:sz w:val="24"/>
          <w:szCs w:val="24"/>
        </w:rPr>
        <w:t>DailyTotal</w:t>
      </w:r>
      <w:proofErr w:type="spellEnd"/>
      <w:r w:rsidRPr="00C8305B">
        <w:rPr>
          <w:rFonts w:ascii="Times New Roman" w:hAnsi="Times New Roman" w:cs="Times New Roman"/>
          <w:sz w:val="24"/>
          <w:szCs w:val="24"/>
        </w:rPr>
        <w:t xml:space="preserve">'], </w:t>
      </w:r>
      <w:proofErr w:type="spellStart"/>
      <w:r w:rsidRPr="00C8305B">
        <w:rPr>
          <w:rFonts w:ascii="Times New Roman" w:hAnsi="Times New Roman" w:cs="Times New Roman"/>
          <w:sz w:val="24"/>
          <w:szCs w:val="24"/>
        </w:rPr>
        <w:t>barmode</w:t>
      </w:r>
      <w:proofErr w:type="spellEnd"/>
      <w:r w:rsidRPr="00C8305B">
        <w:rPr>
          <w:rFonts w:ascii="Times New Roman" w:hAnsi="Times New Roman" w:cs="Times New Roman"/>
          <w:sz w:val="24"/>
          <w:szCs w:val="24"/>
        </w:rPr>
        <w:t>='group',</w:t>
      </w:r>
    </w:p>
    <w:p w14:paraId="73ACBAED"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 xml:space="preserve">                         title="Daily vs Monthly Sales",</w:t>
      </w:r>
    </w:p>
    <w:p w14:paraId="448C09C9"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 xml:space="preserve">                         </w:t>
      </w:r>
      <w:proofErr w:type="spellStart"/>
      <w:r w:rsidRPr="00C8305B">
        <w:rPr>
          <w:rFonts w:ascii="Times New Roman" w:hAnsi="Times New Roman" w:cs="Times New Roman"/>
          <w:sz w:val="24"/>
          <w:szCs w:val="24"/>
        </w:rPr>
        <w:t>color_discrete_sequence</w:t>
      </w:r>
      <w:proofErr w:type="spellEnd"/>
      <w:r w:rsidRPr="00C8305B">
        <w:rPr>
          <w:rFonts w:ascii="Times New Roman" w:hAnsi="Times New Roman" w:cs="Times New Roman"/>
          <w:sz w:val="24"/>
          <w:szCs w:val="24"/>
        </w:rPr>
        <w:t>=</w:t>
      </w:r>
      <w:proofErr w:type="gramStart"/>
      <w:r w:rsidRPr="00C8305B">
        <w:rPr>
          <w:rFonts w:ascii="Times New Roman" w:hAnsi="Times New Roman" w:cs="Times New Roman"/>
          <w:sz w:val="24"/>
          <w:szCs w:val="24"/>
        </w:rPr>
        <w:t>px.colors</w:t>
      </w:r>
      <w:proofErr w:type="gramEnd"/>
      <w:r w:rsidRPr="00C8305B">
        <w:rPr>
          <w:rFonts w:ascii="Times New Roman" w:hAnsi="Times New Roman" w:cs="Times New Roman"/>
          <w:sz w:val="24"/>
          <w:szCs w:val="24"/>
        </w:rPr>
        <w:t>.</w:t>
      </w:r>
      <w:proofErr w:type="gramStart"/>
      <w:r w:rsidRPr="00C8305B">
        <w:rPr>
          <w:rFonts w:ascii="Times New Roman" w:hAnsi="Times New Roman" w:cs="Times New Roman"/>
          <w:sz w:val="24"/>
          <w:szCs w:val="24"/>
        </w:rPr>
        <w:t>qualitative.Set</w:t>
      </w:r>
      <w:proofErr w:type="gramEnd"/>
      <w:r w:rsidRPr="00C8305B">
        <w:rPr>
          <w:rFonts w:ascii="Times New Roman" w:hAnsi="Times New Roman" w:cs="Times New Roman"/>
          <w:sz w:val="24"/>
          <w:szCs w:val="24"/>
        </w:rPr>
        <w:t>2)</w:t>
      </w:r>
    </w:p>
    <w:p w14:paraId="4B604F3E"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 xml:space="preserve">    </w:t>
      </w:r>
      <w:proofErr w:type="spellStart"/>
      <w:r w:rsidRPr="00C8305B">
        <w:rPr>
          <w:rFonts w:ascii="Times New Roman" w:hAnsi="Times New Roman" w:cs="Times New Roman"/>
          <w:sz w:val="24"/>
          <w:szCs w:val="24"/>
        </w:rPr>
        <w:t>fig_</w:t>
      </w:r>
      <w:proofErr w:type="gramStart"/>
      <w:r w:rsidRPr="00C8305B">
        <w:rPr>
          <w:rFonts w:ascii="Times New Roman" w:hAnsi="Times New Roman" w:cs="Times New Roman"/>
          <w:sz w:val="24"/>
          <w:szCs w:val="24"/>
        </w:rPr>
        <w:t>monthly.update</w:t>
      </w:r>
      <w:proofErr w:type="gramEnd"/>
      <w:r w:rsidRPr="00C8305B">
        <w:rPr>
          <w:rFonts w:ascii="Times New Roman" w:hAnsi="Times New Roman" w:cs="Times New Roman"/>
          <w:sz w:val="24"/>
          <w:szCs w:val="24"/>
        </w:rPr>
        <w:t>_</w:t>
      </w:r>
      <w:proofErr w:type="gramStart"/>
      <w:r w:rsidRPr="00C8305B">
        <w:rPr>
          <w:rFonts w:ascii="Times New Roman" w:hAnsi="Times New Roman" w:cs="Times New Roman"/>
          <w:sz w:val="24"/>
          <w:szCs w:val="24"/>
        </w:rPr>
        <w:t>layout</w:t>
      </w:r>
      <w:proofErr w:type="spellEnd"/>
      <w:r w:rsidRPr="00C8305B">
        <w:rPr>
          <w:rFonts w:ascii="Times New Roman" w:hAnsi="Times New Roman" w:cs="Times New Roman"/>
          <w:sz w:val="24"/>
          <w:szCs w:val="24"/>
        </w:rPr>
        <w:t>(</w:t>
      </w:r>
      <w:proofErr w:type="spellStart"/>
      <w:proofErr w:type="gramEnd"/>
      <w:r w:rsidRPr="00C8305B">
        <w:rPr>
          <w:rFonts w:ascii="Times New Roman" w:hAnsi="Times New Roman" w:cs="Times New Roman"/>
          <w:sz w:val="24"/>
          <w:szCs w:val="24"/>
        </w:rPr>
        <w:t>plot_bgcolor</w:t>
      </w:r>
      <w:proofErr w:type="spellEnd"/>
      <w:r w:rsidRPr="00C8305B">
        <w:rPr>
          <w:rFonts w:ascii="Times New Roman" w:hAnsi="Times New Roman" w:cs="Times New Roman"/>
          <w:sz w:val="24"/>
          <w:szCs w:val="24"/>
        </w:rPr>
        <w:t xml:space="preserve">='white', </w:t>
      </w:r>
      <w:proofErr w:type="spellStart"/>
      <w:r w:rsidRPr="00C8305B">
        <w:rPr>
          <w:rFonts w:ascii="Times New Roman" w:hAnsi="Times New Roman" w:cs="Times New Roman"/>
          <w:sz w:val="24"/>
          <w:szCs w:val="24"/>
        </w:rPr>
        <w:t>paper_bgcolor</w:t>
      </w:r>
      <w:proofErr w:type="spellEnd"/>
      <w:r w:rsidRPr="00C8305B">
        <w:rPr>
          <w:rFonts w:ascii="Times New Roman" w:hAnsi="Times New Roman" w:cs="Times New Roman"/>
          <w:sz w:val="24"/>
          <w:szCs w:val="24"/>
        </w:rPr>
        <w:t>='white')</w:t>
      </w:r>
    </w:p>
    <w:p w14:paraId="48CCD497" w14:textId="77777777" w:rsidR="00C8305B" w:rsidRPr="00C8305B" w:rsidRDefault="00C8305B" w:rsidP="00C8305B">
      <w:pPr>
        <w:rPr>
          <w:rFonts w:ascii="Times New Roman" w:hAnsi="Times New Roman" w:cs="Times New Roman"/>
          <w:sz w:val="24"/>
          <w:szCs w:val="24"/>
        </w:rPr>
      </w:pPr>
    </w:p>
    <w:p w14:paraId="7504813D"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 xml:space="preserve">    </w:t>
      </w:r>
      <w:proofErr w:type="spellStart"/>
      <w:r w:rsidRPr="00C8305B">
        <w:rPr>
          <w:rFonts w:ascii="Times New Roman" w:hAnsi="Times New Roman" w:cs="Times New Roman"/>
          <w:sz w:val="24"/>
          <w:szCs w:val="24"/>
        </w:rPr>
        <w:t>fig_daily_trend</w:t>
      </w:r>
      <w:proofErr w:type="spellEnd"/>
      <w:r w:rsidRPr="00C8305B">
        <w:rPr>
          <w:rFonts w:ascii="Times New Roman" w:hAnsi="Times New Roman" w:cs="Times New Roman"/>
          <w:sz w:val="24"/>
          <w:szCs w:val="24"/>
        </w:rPr>
        <w:t xml:space="preserve"> = </w:t>
      </w:r>
      <w:proofErr w:type="spellStart"/>
      <w:proofErr w:type="gramStart"/>
      <w:r w:rsidRPr="00C8305B">
        <w:rPr>
          <w:rFonts w:ascii="Times New Roman" w:hAnsi="Times New Roman" w:cs="Times New Roman"/>
          <w:sz w:val="24"/>
          <w:szCs w:val="24"/>
        </w:rPr>
        <w:t>px.line</w:t>
      </w:r>
      <w:proofErr w:type="spellEnd"/>
      <w:proofErr w:type="gramEnd"/>
      <w:r w:rsidRPr="00C8305B">
        <w:rPr>
          <w:rFonts w:ascii="Times New Roman" w:hAnsi="Times New Roman" w:cs="Times New Roman"/>
          <w:sz w:val="24"/>
          <w:szCs w:val="24"/>
        </w:rPr>
        <w:t>(</w:t>
      </w:r>
      <w:proofErr w:type="spellStart"/>
      <w:r w:rsidRPr="00C8305B">
        <w:rPr>
          <w:rFonts w:ascii="Times New Roman" w:hAnsi="Times New Roman" w:cs="Times New Roman"/>
          <w:sz w:val="24"/>
          <w:szCs w:val="24"/>
        </w:rPr>
        <w:t>df</w:t>
      </w:r>
      <w:proofErr w:type="spellEnd"/>
      <w:r w:rsidRPr="00C8305B">
        <w:rPr>
          <w:rFonts w:ascii="Times New Roman" w:hAnsi="Times New Roman" w:cs="Times New Roman"/>
          <w:sz w:val="24"/>
          <w:szCs w:val="24"/>
        </w:rPr>
        <w:t>, x='Month', y='Sales', markers=True,</w:t>
      </w:r>
    </w:p>
    <w:p w14:paraId="48DEFFF0"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 xml:space="preserve">                              title="Daily Sales Trend", </w:t>
      </w:r>
      <w:proofErr w:type="spellStart"/>
      <w:r w:rsidRPr="00C8305B">
        <w:rPr>
          <w:rFonts w:ascii="Times New Roman" w:hAnsi="Times New Roman" w:cs="Times New Roman"/>
          <w:sz w:val="24"/>
          <w:szCs w:val="24"/>
        </w:rPr>
        <w:t>color_discrete_sequence</w:t>
      </w:r>
      <w:proofErr w:type="spellEnd"/>
      <w:r w:rsidRPr="00C8305B">
        <w:rPr>
          <w:rFonts w:ascii="Times New Roman" w:hAnsi="Times New Roman" w:cs="Times New Roman"/>
          <w:sz w:val="24"/>
          <w:szCs w:val="24"/>
        </w:rPr>
        <w:t>=['#1f77b4'])</w:t>
      </w:r>
    </w:p>
    <w:p w14:paraId="2E0D80EA"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 xml:space="preserve">    </w:t>
      </w:r>
      <w:proofErr w:type="spellStart"/>
      <w:r w:rsidRPr="00C8305B">
        <w:rPr>
          <w:rFonts w:ascii="Times New Roman" w:hAnsi="Times New Roman" w:cs="Times New Roman"/>
          <w:sz w:val="24"/>
          <w:szCs w:val="24"/>
        </w:rPr>
        <w:t>fig_daily_</w:t>
      </w:r>
      <w:proofErr w:type="gramStart"/>
      <w:r w:rsidRPr="00C8305B">
        <w:rPr>
          <w:rFonts w:ascii="Times New Roman" w:hAnsi="Times New Roman" w:cs="Times New Roman"/>
          <w:sz w:val="24"/>
          <w:szCs w:val="24"/>
        </w:rPr>
        <w:t>trend.update</w:t>
      </w:r>
      <w:proofErr w:type="gramEnd"/>
      <w:r w:rsidRPr="00C8305B">
        <w:rPr>
          <w:rFonts w:ascii="Times New Roman" w:hAnsi="Times New Roman" w:cs="Times New Roman"/>
          <w:sz w:val="24"/>
          <w:szCs w:val="24"/>
        </w:rPr>
        <w:t>_</w:t>
      </w:r>
      <w:proofErr w:type="gramStart"/>
      <w:r w:rsidRPr="00C8305B">
        <w:rPr>
          <w:rFonts w:ascii="Times New Roman" w:hAnsi="Times New Roman" w:cs="Times New Roman"/>
          <w:sz w:val="24"/>
          <w:szCs w:val="24"/>
        </w:rPr>
        <w:t>layout</w:t>
      </w:r>
      <w:proofErr w:type="spellEnd"/>
      <w:r w:rsidRPr="00C8305B">
        <w:rPr>
          <w:rFonts w:ascii="Times New Roman" w:hAnsi="Times New Roman" w:cs="Times New Roman"/>
          <w:sz w:val="24"/>
          <w:szCs w:val="24"/>
        </w:rPr>
        <w:t>(</w:t>
      </w:r>
      <w:proofErr w:type="spellStart"/>
      <w:proofErr w:type="gramEnd"/>
      <w:r w:rsidRPr="00C8305B">
        <w:rPr>
          <w:rFonts w:ascii="Times New Roman" w:hAnsi="Times New Roman" w:cs="Times New Roman"/>
          <w:sz w:val="24"/>
          <w:szCs w:val="24"/>
        </w:rPr>
        <w:t>plot_bgcolor</w:t>
      </w:r>
      <w:proofErr w:type="spellEnd"/>
      <w:r w:rsidRPr="00C8305B">
        <w:rPr>
          <w:rFonts w:ascii="Times New Roman" w:hAnsi="Times New Roman" w:cs="Times New Roman"/>
          <w:sz w:val="24"/>
          <w:szCs w:val="24"/>
        </w:rPr>
        <w:t xml:space="preserve">='white', </w:t>
      </w:r>
      <w:proofErr w:type="spellStart"/>
      <w:r w:rsidRPr="00C8305B">
        <w:rPr>
          <w:rFonts w:ascii="Times New Roman" w:hAnsi="Times New Roman" w:cs="Times New Roman"/>
          <w:sz w:val="24"/>
          <w:szCs w:val="24"/>
        </w:rPr>
        <w:t>paper_bgcolor</w:t>
      </w:r>
      <w:proofErr w:type="spellEnd"/>
      <w:r w:rsidRPr="00C8305B">
        <w:rPr>
          <w:rFonts w:ascii="Times New Roman" w:hAnsi="Times New Roman" w:cs="Times New Roman"/>
          <w:sz w:val="24"/>
          <w:szCs w:val="24"/>
        </w:rPr>
        <w:t>='white')</w:t>
      </w:r>
    </w:p>
    <w:p w14:paraId="3895F691"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 xml:space="preserve">    </w:t>
      </w:r>
      <w:proofErr w:type="spellStart"/>
      <w:r w:rsidRPr="00C8305B">
        <w:rPr>
          <w:rFonts w:ascii="Times New Roman" w:hAnsi="Times New Roman" w:cs="Times New Roman"/>
          <w:sz w:val="24"/>
          <w:szCs w:val="24"/>
        </w:rPr>
        <w:t>fig_monthly_summary</w:t>
      </w:r>
      <w:proofErr w:type="spellEnd"/>
      <w:r w:rsidRPr="00C8305B">
        <w:rPr>
          <w:rFonts w:ascii="Times New Roman" w:hAnsi="Times New Roman" w:cs="Times New Roman"/>
          <w:sz w:val="24"/>
          <w:szCs w:val="24"/>
        </w:rPr>
        <w:t xml:space="preserve"> = </w:t>
      </w:r>
      <w:proofErr w:type="spellStart"/>
      <w:proofErr w:type="gramStart"/>
      <w:r w:rsidRPr="00C8305B">
        <w:rPr>
          <w:rFonts w:ascii="Times New Roman" w:hAnsi="Times New Roman" w:cs="Times New Roman"/>
          <w:sz w:val="24"/>
          <w:szCs w:val="24"/>
        </w:rPr>
        <w:t>px.bar</w:t>
      </w:r>
      <w:proofErr w:type="spellEnd"/>
      <w:r w:rsidRPr="00C8305B">
        <w:rPr>
          <w:rFonts w:ascii="Times New Roman" w:hAnsi="Times New Roman" w:cs="Times New Roman"/>
          <w:sz w:val="24"/>
          <w:szCs w:val="24"/>
        </w:rPr>
        <w:t>(</w:t>
      </w:r>
      <w:proofErr w:type="spellStart"/>
      <w:proofErr w:type="gramEnd"/>
      <w:r w:rsidRPr="00C8305B">
        <w:rPr>
          <w:rFonts w:ascii="Times New Roman" w:hAnsi="Times New Roman" w:cs="Times New Roman"/>
          <w:sz w:val="24"/>
          <w:szCs w:val="24"/>
        </w:rPr>
        <w:t>df</w:t>
      </w:r>
      <w:proofErr w:type="spellEnd"/>
      <w:r w:rsidRPr="00C8305B">
        <w:rPr>
          <w:rFonts w:ascii="Times New Roman" w:hAnsi="Times New Roman" w:cs="Times New Roman"/>
          <w:sz w:val="24"/>
          <w:szCs w:val="24"/>
        </w:rPr>
        <w:t>, x='Month', y='</w:t>
      </w:r>
      <w:proofErr w:type="spellStart"/>
      <w:r w:rsidRPr="00C8305B">
        <w:rPr>
          <w:rFonts w:ascii="Times New Roman" w:hAnsi="Times New Roman" w:cs="Times New Roman"/>
          <w:sz w:val="24"/>
          <w:szCs w:val="24"/>
        </w:rPr>
        <w:t>DailyTotal</w:t>
      </w:r>
      <w:proofErr w:type="spellEnd"/>
      <w:r w:rsidRPr="00C8305B">
        <w:rPr>
          <w:rFonts w:ascii="Times New Roman" w:hAnsi="Times New Roman" w:cs="Times New Roman"/>
          <w:sz w:val="24"/>
          <w:szCs w:val="24"/>
        </w:rPr>
        <w:t>',</w:t>
      </w:r>
    </w:p>
    <w:p w14:paraId="6C20DA9C"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 xml:space="preserve">                                 title="Monthly Sales Summary",</w:t>
      </w:r>
    </w:p>
    <w:p w14:paraId="436F8CE1"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 xml:space="preserve">                                 </w:t>
      </w:r>
      <w:proofErr w:type="spellStart"/>
      <w:r w:rsidRPr="00C8305B">
        <w:rPr>
          <w:rFonts w:ascii="Times New Roman" w:hAnsi="Times New Roman" w:cs="Times New Roman"/>
          <w:sz w:val="24"/>
          <w:szCs w:val="24"/>
        </w:rPr>
        <w:t>color_discrete_sequence</w:t>
      </w:r>
      <w:proofErr w:type="spellEnd"/>
      <w:r w:rsidRPr="00C8305B">
        <w:rPr>
          <w:rFonts w:ascii="Times New Roman" w:hAnsi="Times New Roman" w:cs="Times New Roman"/>
          <w:sz w:val="24"/>
          <w:szCs w:val="24"/>
        </w:rPr>
        <w:t>=['#2ca02c'])</w:t>
      </w:r>
    </w:p>
    <w:p w14:paraId="297C7778"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lastRenderedPageBreak/>
        <w:t xml:space="preserve">    </w:t>
      </w:r>
      <w:proofErr w:type="spellStart"/>
      <w:r w:rsidRPr="00C8305B">
        <w:rPr>
          <w:rFonts w:ascii="Times New Roman" w:hAnsi="Times New Roman" w:cs="Times New Roman"/>
          <w:sz w:val="24"/>
          <w:szCs w:val="24"/>
        </w:rPr>
        <w:t>fig_monthly_</w:t>
      </w:r>
      <w:proofErr w:type="gramStart"/>
      <w:r w:rsidRPr="00C8305B">
        <w:rPr>
          <w:rFonts w:ascii="Times New Roman" w:hAnsi="Times New Roman" w:cs="Times New Roman"/>
          <w:sz w:val="24"/>
          <w:szCs w:val="24"/>
        </w:rPr>
        <w:t>summary.update</w:t>
      </w:r>
      <w:proofErr w:type="gramEnd"/>
      <w:r w:rsidRPr="00C8305B">
        <w:rPr>
          <w:rFonts w:ascii="Times New Roman" w:hAnsi="Times New Roman" w:cs="Times New Roman"/>
          <w:sz w:val="24"/>
          <w:szCs w:val="24"/>
        </w:rPr>
        <w:t>_</w:t>
      </w:r>
      <w:proofErr w:type="gramStart"/>
      <w:r w:rsidRPr="00C8305B">
        <w:rPr>
          <w:rFonts w:ascii="Times New Roman" w:hAnsi="Times New Roman" w:cs="Times New Roman"/>
          <w:sz w:val="24"/>
          <w:szCs w:val="24"/>
        </w:rPr>
        <w:t>layout</w:t>
      </w:r>
      <w:proofErr w:type="spellEnd"/>
      <w:r w:rsidRPr="00C8305B">
        <w:rPr>
          <w:rFonts w:ascii="Times New Roman" w:hAnsi="Times New Roman" w:cs="Times New Roman"/>
          <w:sz w:val="24"/>
          <w:szCs w:val="24"/>
        </w:rPr>
        <w:t>(</w:t>
      </w:r>
      <w:proofErr w:type="spellStart"/>
      <w:proofErr w:type="gramEnd"/>
      <w:r w:rsidRPr="00C8305B">
        <w:rPr>
          <w:rFonts w:ascii="Times New Roman" w:hAnsi="Times New Roman" w:cs="Times New Roman"/>
          <w:sz w:val="24"/>
          <w:szCs w:val="24"/>
        </w:rPr>
        <w:t>plot_bgcolor</w:t>
      </w:r>
      <w:proofErr w:type="spellEnd"/>
      <w:r w:rsidRPr="00C8305B">
        <w:rPr>
          <w:rFonts w:ascii="Times New Roman" w:hAnsi="Times New Roman" w:cs="Times New Roman"/>
          <w:sz w:val="24"/>
          <w:szCs w:val="24"/>
        </w:rPr>
        <w:t xml:space="preserve">='white', </w:t>
      </w:r>
      <w:proofErr w:type="spellStart"/>
      <w:r w:rsidRPr="00C8305B">
        <w:rPr>
          <w:rFonts w:ascii="Times New Roman" w:hAnsi="Times New Roman" w:cs="Times New Roman"/>
          <w:sz w:val="24"/>
          <w:szCs w:val="24"/>
        </w:rPr>
        <w:t>paper_bgcolor</w:t>
      </w:r>
      <w:proofErr w:type="spellEnd"/>
      <w:r w:rsidRPr="00C8305B">
        <w:rPr>
          <w:rFonts w:ascii="Times New Roman" w:hAnsi="Times New Roman" w:cs="Times New Roman"/>
          <w:sz w:val="24"/>
          <w:szCs w:val="24"/>
        </w:rPr>
        <w:t>='white')</w:t>
      </w:r>
    </w:p>
    <w:p w14:paraId="472773A5"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 xml:space="preserve">    </w:t>
      </w:r>
      <w:proofErr w:type="spellStart"/>
      <w:r w:rsidRPr="00C8305B">
        <w:rPr>
          <w:rFonts w:ascii="Times New Roman" w:hAnsi="Times New Roman" w:cs="Times New Roman"/>
          <w:sz w:val="24"/>
          <w:szCs w:val="24"/>
        </w:rPr>
        <w:t>fig_pie</w:t>
      </w:r>
      <w:proofErr w:type="spellEnd"/>
      <w:r w:rsidRPr="00C8305B">
        <w:rPr>
          <w:rFonts w:ascii="Times New Roman" w:hAnsi="Times New Roman" w:cs="Times New Roman"/>
          <w:sz w:val="24"/>
          <w:szCs w:val="24"/>
        </w:rPr>
        <w:t xml:space="preserve"> = </w:t>
      </w:r>
      <w:proofErr w:type="spellStart"/>
      <w:proofErr w:type="gramStart"/>
      <w:r w:rsidRPr="00C8305B">
        <w:rPr>
          <w:rFonts w:ascii="Times New Roman" w:hAnsi="Times New Roman" w:cs="Times New Roman"/>
          <w:sz w:val="24"/>
          <w:szCs w:val="24"/>
        </w:rPr>
        <w:t>px.pie</w:t>
      </w:r>
      <w:proofErr w:type="spellEnd"/>
      <w:r w:rsidRPr="00C8305B">
        <w:rPr>
          <w:rFonts w:ascii="Times New Roman" w:hAnsi="Times New Roman" w:cs="Times New Roman"/>
          <w:sz w:val="24"/>
          <w:szCs w:val="24"/>
        </w:rPr>
        <w:t>(</w:t>
      </w:r>
      <w:proofErr w:type="spellStart"/>
      <w:proofErr w:type="gramEnd"/>
      <w:r w:rsidRPr="00C8305B">
        <w:rPr>
          <w:rFonts w:ascii="Times New Roman" w:hAnsi="Times New Roman" w:cs="Times New Roman"/>
          <w:sz w:val="24"/>
          <w:szCs w:val="24"/>
        </w:rPr>
        <w:t>df</w:t>
      </w:r>
      <w:proofErr w:type="spellEnd"/>
      <w:r w:rsidRPr="00C8305B">
        <w:rPr>
          <w:rFonts w:ascii="Times New Roman" w:hAnsi="Times New Roman" w:cs="Times New Roman"/>
          <w:sz w:val="24"/>
          <w:szCs w:val="24"/>
        </w:rPr>
        <w:t>, names='Month', values='Sales', title="Sales Share by Month",</w:t>
      </w:r>
    </w:p>
    <w:p w14:paraId="4F8C5A41"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 xml:space="preserve">                     </w:t>
      </w:r>
      <w:proofErr w:type="spellStart"/>
      <w:r w:rsidRPr="00C8305B">
        <w:rPr>
          <w:rFonts w:ascii="Times New Roman" w:hAnsi="Times New Roman" w:cs="Times New Roman"/>
          <w:sz w:val="24"/>
          <w:szCs w:val="24"/>
        </w:rPr>
        <w:t>color_discrete_sequence</w:t>
      </w:r>
      <w:proofErr w:type="spellEnd"/>
      <w:r w:rsidRPr="00C8305B">
        <w:rPr>
          <w:rFonts w:ascii="Times New Roman" w:hAnsi="Times New Roman" w:cs="Times New Roman"/>
          <w:sz w:val="24"/>
          <w:szCs w:val="24"/>
        </w:rPr>
        <w:t>=</w:t>
      </w:r>
      <w:proofErr w:type="spellStart"/>
      <w:proofErr w:type="gramStart"/>
      <w:r w:rsidRPr="00C8305B">
        <w:rPr>
          <w:rFonts w:ascii="Times New Roman" w:hAnsi="Times New Roman" w:cs="Times New Roman"/>
          <w:sz w:val="24"/>
          <w:szCs w:val="24"/>
        </w:rPr>
        <w:t>px.colors</w:t>
      </w:r>
      <w:proofErr w:type="gramEnd"/>
      <w:r w:rsidRPr="00C8305B">
        <w:rPr>
          <w:rFonts w:ascii="Times New Roman" w:hAnsi="Times New Roman" w:cs="Times New Roman"/>
          <w:sz w:val="24"/>
          <w:szCs w:val="24"/>
        </w:rPr>
        <w:t>.</w:t>
      </w:r>
      <w:proofErr w:type="gramStart"/>
      <w:r w:rsidRPr="00C8305B">
        <w:rPr>
          <w:rFonts w:ascii="Times New Roman" w:hAnsi="Times New Roman" w:cs="Times New Roman"/>
          <w:sz w:val="24"/>
          <w:szCs w:val="24"/>
        </w:rPr>
        <w:t>qualitative.Pastel</w:t>
      </w:r>
      <w:proofErr w:type="spellEnd"/>
      <w:proofErr w:type="gramEnd"/>
      <w:r w:rsidRPr="00C8305B">
        <w:rPr>
          <w:rFonts w:ascii="Times New Roman" w:hAnsi="Times New Roman" w:cs="Times New Roman"/>
          <w:sz w:val="24"/>
          <w:szCs w:val="24"/>
        </w:rPr>
        <w:t>)</w:t>
      </w:r>
    </w:p>
    <w:p w14:paraId="095896AD" w14:textId="3DE4184D"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 xml:space="preserve">        </w:t>
      </w:r>
      <w:proofErr w:type="spellStart"/>
      <w:r w:rsidRPr="00C8305B">
        <w:rPr>
          <w:rFonts w:ascii="Times New Roman" w:hAnsi="Times New Roman" w:cs="Times New Roman"/>
          <w:sz w:val="24"/>
          <w:szCs w:val="24"/>
        </w:rPr>
        <w:t>fig_scatter</w:t>
      </w:r>
      <w:proofErr w:type="spellEnd"/>
      <w:r w:rsidRPr="00C8305B">
        <w:rPr>
          <w:rFonts w:ascii="Times New Roman" w:hAnsi="Times New Roman" w:cs="Times New Roman"/>
          <w:sz w:val="24"/>
          <w:szCs w:val="24"/>
        </w:rPr>
        <w:t xml:space="preserve"> = </w:t>
      </w:r>
      <w:proofErr w:type="spellStart"/>
      <w:proofErr w:type="gramStart"/>
      <w:r w:rsidRPr="00C8305B">
        <w:rPr>
          <w:rFonts w:ascii="Times New Roman" w:hAnsi="Times New Roman" w:cs="Times New Roman"/>
          <w:sz w:val="24"/>
          <w:szCs w:val="24"/>
        </w:rPr>
        <w:t>px.scatter</w:t>
      </w:r>
      <w:proofErr w:type="spellEnd"/>
      <w:proofErr w:type="gramEnd"/>
      <w:r w:rsidRPr="00C8305B">
        <w:rPr>
          <w:rFonts w:ascii="Times New Roman" w:hAnsi="Times New Roman" w:cs="Times New Roman"/>
          <w:sz w:val="24"/>
          <w:szCs w:val="24"/>
        </w:rPr>
        <w:t>(</w:t>
      </w:r>
      <w:proofErr w:type="spellStart"/>
      <w:r w:rsidRPr="00C8305B">
        <w:rPr>
          <w:rFonts w:ascii="Times New Roman" w:hAnsi="Times New Roman" w:cs="Times New Roman"/>
          <w:sz w:val="24"/>
          <w:szCs w:val="24"/>
        </w:rPr>
        <w:t>df</w:t>
      </w:r>
      <w:proofErr w:type="spellEnd"/>
      <w:r w:rsidRPr="00C8305B">
        <w:rPr>
          <w:rFonts w:ascii="Times New Roman" w:hAnsi="Times New Roman" w:cs="Times New Roman"/>
          <w:sz w:val="24"/>
          <w:szCs w:val="24"/>
        </w:rPr>
        <w:t>, x='Month', y='Sales', size='Sales',</w:t>
      </w:r>
    </w:p>
    <w:p w14:paraId="26991017"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 xml:space="preserve">                             title="Sales Distribution by Month",</w:t>
      </w:r>
    </w:p>
    <w:p w14:paraId="590B0065"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 xml:space="preserve">                             color='Sales', </w:t>
      </w:r>
      <w:proofErr w:type="spellStart"/>
      <w:r w:rsidRPr="00C8305B">
        <w:rPr>
          <w:rFonts w:ascii="Times New Roman" w:hAnsi="Times New Roman" w:cs="Times New Roman"/>
          <w:sz w:val="24"/>
          <w:szCs w:val="24"/>
        </w:rPr>
        <w:t>color_continuous_scale</w:t>
      </w:r>
      <w:proofErr w:type="spellEnd"/>
      <w:r w:rsidRPr="00C8305B">
        <w:rPr>
          <w:rFonts w:ascii="Times New Roman" w:hAnsi="Times New Roman" w:cs="Times New Roman"/>
          <w:sz w:val="24"/>
          <w:szCs w:val="24"/>
        </w:rPr>
        <w:t>='</w:t>
      </w:r>
      <w:proofErr w:type="spellStart"/>
      <w:r w:rsidRPr="00C8305B">
        <w:rPr>
          <w:rFonts w:ascii="Times New Roman" w:hAnsi="Times New Roman" w:cs="Times New Roman"/>
          <w:sz w:val="24"/>
          <w:szCs w:val="24"/>
        </w:rPr>
        <w:t>Viridis</w:t>
      </w:r>
      <w:proofErr w:type="spellEnd"/>
      <w:r w:rsidRPr="00C8305B">
        <w:rPr>
          <w:rFonts w:ascii="Times New Roman" w:hAnsi="Times New Roman" w:cs="Times New Roman"/>
          <w:sz w:val="24"/>
          <w:szCs w:val="24"/>
        </w:rPr>
        <w:t>')</w:t>
      </w:r>
    </w:p>
    <w:p w14:paraId="26A124B3"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 xml:space="preserve">    dashboard = </w:t>
      </w:r>
      <w:proofErr w:type="spellStart"/>
      <w:proofErr w:type="gramStart"/>
      <w:r w:rsidRPr="00C8305B">
        <w:rPr>
          <w:rFonts w:ascii="Times New Roman" w:hAnsi="Times New Roman" w:cs="Times New Roman"/>
          <w:sz w:val="24"/>
          <w:szCs w:val="24"/>
        </w:rPr>
        <w:t>html.Div</w:t>
      </w:r>
      <w:proofErr w:type="spellEnd"/>
      <w:proofErr w:type="gramEnd"/>
      <w:r w:rsidRPr="00C8305B">
        <w:rPr>
          <w:rFonts w:ascii="Times New Roman" w:hAnsi="Times New Roman" w:cs="Times New Roman"/>
          <w:sz w:val="24"/>
          <w:szCs w:val="24"/>
        </w:rPr>
        <w:t>([</w:t>
      </w:r>
    </w:p>
    <w:p w14:paraId="0F099D5B"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 xml:space="preserve">        </w:t>
      </w:r>
      <w:proofErr w:type="spellStart"/>
      <w:proofErr w:type="gramStart"/>
      <w:r w:rsidRPr="00C8305B">
        <w:rPr>
          <w:rFonts w:ascii="Times New Roman" w:hAnsi="Times New Roman" w:cs="Times New Roman"/>
          <w:sz w:val="24"/>
          <w:szCs w:val="24"/>
        </w:rPr>
        <w:t>html.Div</w:t>
      </w:r>
      <w:proofErr w:type="spellEnd"/>
      <w:proofErr w:type="gramEnd"/>
      <w:r w:rsidRPr="00C8305B">
        <w:rPr>
          <w:rFonts w:ascii="Times New Roman" w:hAnsi="Times New Roman" w:cs="Times New Roman"/>
          <w:sz w:val="24"/>
          <w:szCs w:val="24"/>
        </w:rPr>
        <w:t>(style</w:t>
      </w:r>
      <w:proofErr w:type="gramStart"/>
      <w:r w:rsidRPr="00C8305B">
        <w:rPr>
          <w:rFonts w:ascii="Times New Roman" w:hAnsi="Times New Roman" w:cs="Times New Roman"/>
          <w:sz w:val="24"/>
          <w:szCs w:val="24"/>
        </w:rPr>
        <w:t>={</w:t>
      </w:r>
      <w:proofErr w:type="gramEnd"/>
      <w:r w:rsidRPr="00C8305B">
        <w:rPr>
          <w:rFonts w:ascii="Times New Roman" w:hAnsi="Times New Roman" w:cs="Times New Roman"/>
          <w:sz w:val="24"/>
          <w:szCs w:val="24"/>
        </w:rPr>
        <w:t>'display': 'flex', 'gap': '20px', '</w:t>
      </w:r>
      <w:proofErr w:type="spellStart"/>
      <w:r w:rsidRPr="00C8305B">
        <w:rPr>
          <w:rFonts w:ascii="Times New Roman" w:hAnsi="Times New Roman" w:cs="Times New Roman"/>
          <w:sz w:val="24"/>
          <w:szCs w:val="24"/>
        </w:rPr>
        <w:t>justifyContent</w:t>
      </w:r>
      <w:proofErr w:type="spellEnd"/>
      <w:r w:rsidRPr="00C8305B">
        <w:rPr>
          <w:rFonts w:ascii="Times New Roman" w:hAnsi="Times New Roman" w:cs="Times New Roman"/>
          <w:sz w:val="24"/>
          <w:szCs w:val="24"/>
        </w:rPr>
        <w:t>': 'center', '</w:t>
      </w:r>
      <w:proofErr w:type="spellStart"/>
      <w:r w:rsidRPr="00C8305B">
        <w:rPr>
          <w:rFonts w:ascii="Times New Roman" w:hAnsi="Times New Roman" w:cs="Times New Roman"/>
          <w:sz w:val="24"/>
          <w:szCs w:val="24"/>
        </w:rPr>
        <w:t>marginBottom</w:t>
      </w:r>
      <w:proofErr w:type="spellEnd"/>
      <w:r w:rsidRPr="00C8305B">
        <w:rPr>
          <w:rFonts w:ascii="Times New Roman" w:hAnsi="Times New Roman" w:cs="Times New Roman"/>
          <w:sz w:val="24"/>
          <w:szCs w:val="24"/>
        </w:rPr>
        <w:t>': '20px'}, children</w:t>
      </w:r>
      <w:proofErr w:type="gramStart"/>
      <w:r w:rsidRPr="00C8305B">
        <w:rPr>
          <w:rFonts w:ascii="Times New Roman" w:hAnsi="Times New Roman" w:cs="Times New Roman"/>
          <w:sz w:val="24"/>
          <w:szCs w:val="24"/>
        </w:rPr>
        <w:t>=[</w:t>
      </w:r>
      <w:proofErr w:type="gramEnd"/>
    </w:p>
    <w:p w14:paraId="7EE6539E"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 xml:space="preserve">            </w:t>
      </w:r>
      <w:proofErr w:type="spellStart"/>
      <w:proofErr w:type="gramStart"/>
      <w:r w:rsidRPr="00C8305B">
        <w:rPr>
          <w:rFonts w:ascii="Times New Roman" w:hAnsi="Times New Roman" w:cs="Times New Roman"/>
          <w:sz w:val="24"/>
          <w:szCs w:val="24"/>
        </w:rPr>
        <w:t>html.Div</w:t>
      </w:r>
      <w:proofErr w:type="spellEnd"/>
      <w:proofErr w:type="gramEnd"/>
      <w:r w:rsidRPr="00C8305B">
        <w:rPr>
          <w:rFonts w:ascii="Times New Roman" w:hAnsi="Times New Roman" w:cs="Times New Roman"/>
          <w:sz w:val="24"/>
          <w:szCs w:val="24"/>
        </w:rPr>
        <w:t>([</w:t>
      </w:r>
    </w:p>
    <w:p w14:paraId="6522D101"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 xml:space="preserve">                html.H3("</w:t>
      </w:r>
      <w:r w:rsidRPr="00C8305B">
        <w:rPr>
          <w:rFonts w:ascii="Segoe UI Emoji" w:hAnsi="Segoe UI Emoji" w:cs="Segoe UI Emoji"/>
          <w:sz w:val="24"/>
          <w:szCs w:val="24"/>
        </w:rPr>
        <w:t>💰</w:t>
      </w:r>
      <w:r w:rsidRPr="00C8305B">
        <w:rPr>
          <w:rFonts w:ascii="Times New Roman" w:hAnsi="Times New Roman" w:cs="Times New Roman"/>
          <w:sz w:val="24"/>
          <w:szCs w:val="24"/>
        </w:rPr>
        <w:t xml:space="preserve"> Total Sales", style</w:t>
      </w:r>
      <w:proofErr w:type="gramStart"/>
      <w:r w:rsidRPr="00C8305B">
        <w:rPr>
          <w:rFonts w:ascii="Times New Roman" w:hAnsi="Times New Roman" w:cs="Times New Roman"/>
          <w:sz w:val="24"/>
          <w:szCs w:val="24"/>
        </w:rPr>
        <w:t>={</w:t>
      </w:r>
      <w:proofErr w:type="gramEnd"/>
      <w:r w:rsidRPr="00C8305B">
        <w:rPr>
          <w:rFonts w:ascii="Times New Roman" w:hAnsi="Times New Roman" w:cs="Times New Roman"/>
          <w:sz w:val="24"/>
          <w:szCs w:val="24"/>
        </w:rPr>
        <w:t>'margin': '0', 'color': '#444'}),</w:t>
      </w:r>
    </w:p>
    <w:p w14:paraId="03B8EFE7"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 xml:space="preserve">                html.H2(f"{</w:t>
      </w:r>
      <w:proofErr w:type="spellStart"/>
      <w:r w:rsidRPr="00C8305B">
        <w:rPr>
          <w:rFonts w:ascii="Times New Roman" w:hAnsi="Times New Roman" w:cs="Times New Roman"/>
          <w:sz w:val="24"/>
          <w:szCs w:val="24"/>
        </w:rPr>
        <w:t>total_</w:t>
      </w:r>
      <w:proofErr w:type="gramStart"/>
      <w:r w:rsidRPr="00C8305B">
        <w:rPr>
          <w:rFonts w:ascii="Times New Roman" w:hAnsi="Times New Roman" w:cs="Times New Roman"/>
          <w:sz w:val="24"/>
          <w:szCs w:val="24"/>
        </w:rPr>
        <w:t>sales</w:t>
      </w:r>
      <w:proofErr w:type="spellEnd"/>
      <w:r w:rsidRPr="00C8305B">
        <w:rPr>
          <w:rFonts w:ascii="Times New Roman" w:hAnsi="Times New Roman" w:cs="Times New Roman"/>
          <w:sz w:val="24"/>
          <w:szCs w:val="24"/>
        </w:rPr>
        <w:t>:,</w:t>
      </w:r>
      <w:proofErr w:type="gramEnd"/>
      <w:r w:rsidRPr="00C8305B">
        <w:rPr>
          <w:rFonts w:ascii="Times New Roman" w:hAnsi="Times New Roman" w:cs="Times New Roman"/>
          <w:sz w:val="24"/>
          <w:szCs w:val="24"/>
        </w:rPr>
        <w:t>}", style</w:t>
      </w:r>
      <w:proofErr w:type="gramStart"/>
      <w:r w:rsidRPr="00C8305B">
        <w:rPr>
          <w:rFonts w:ascii="Times New Roman" w:hAnsi="Times New Roman" w:cs="Times New Roman"/>
          <w:sz w:val="24"/>
          <w:szCs w:val="24"/>
        </w:rPr>
        <w:t>={</w:t>
      </w:r>
      <w:proofErr w:type="gramEnd"/>
      <w:r w:rsidRPr="00C8305B">
        <w:rPr>
          <w:rFonts w:ascii="Times New Roman" w:hAnsi="Times New Roman" w:cs="Times New Roman"/>
          <w:sz w:val="24"/>
          <w:szCs w:val="24"/>
        </w:rPr>
        <w:t>'margin': '0', 'color': '#1f77b4'})</w:t>
      </w:r>
    </w:p>
    <w:p w14:paraId="68D830E8"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 xml:space="preserve">            ], style</w:t>
      </w:r>
      <w:proofErr w:type="gramStart"/>
      <w:r w:rsidRPr="00C8305B">
        <w:rPr>
          <w:rFonts w:ascii="Times New Roman" w:hAnsi="Times New Roman" w:cs="Times New Roman"/>
          <w:sz w:val="24"/>
          <w:szCs w:val="24"/>
        </w:rPr>
        <w:t>={</w:t>
      </w:r>
      <w:proofErr w:type="gramEnd"/>
      <w:r w:rsidRPr="00C8305B">
        <w:rPr>
          <w:rFonts w:ascii="Times New Roman" w:hAnsi="Times New Roman" w:cs="Times New Roman"/>
          <w:sz w:val="24"/>
          <w:szCs w:val="24"/>
        </w:rPr>
        <w:t>'</w:t>
      </w:r>
      <w:proofErr w:type="spellStart"/>
      <w:r w:rsidRPr="00C8305B">
        <w:rPr>
          <w:rFonts w:ascii="Times New Roman" w:hAnsi="Times New Roman" w:cs="Times New Roman"/>
          <w:sz w:val="24"/>
          <w:szCs w:val="24"/>
        </w:rPr>
        <w:t>backgroundColor</w:t>
      </w:r>
      <w:proofErr w:type="spellEnd"/>
      <w:r w:rsidRPr="00C8305B">
        <w:rPr>
          <w:rFonts w:ascii="Times New Roman" w:hAnsi="Times New Roman" w:cs="Times New Roman"/>
          <w:sz w:val="24"/>
          <w:szCs w:val="24"/>
        </w:rPr>
        <w:t>': 'white', 'padding': '15px', '</w:t>
      </w:r>
      <w:proofErr w:type="spellStart"/>
      <w:r w:rsidRPr="00C8305B">
        <w:rPr>
          <w:rFonts w:ascii="Times New Roman" w:hAnsi="Times New Roman" w:cs="Times New Roman"/>
          <w:sz w:val="24"/>
          <w:szCs w:val="24"/>
        </w:rPr>
        <w:t>borderRadius</w:t>
      </w:r>
      <w:proofErr w:type="spellEnd"/>
      <w:r w:rsidRPr="00C8305B">
        <w:rPr>
          <w:rFonts w:ascii="Times New Roman" w:hAnsi="Times New Roman" w:cs="Times New Roman"/>
          <w:sz w:val="24"/>
          <w:szCs w:val="24"/>
        </w:rPr>
        <w:t>': '10px', '</w:t>
      </w:r>
      <w:proofErr w:type="spellStart"/>
      <w:r w:rsidRPr="00C8305B">
        <w:rPr>
          <w:rFonts w:ascii="Times New Roman" w:hAnsi="Times New Roman" w:cs="Times New Roman"/>
          <w:sz w:val="24"/>
          <w:szCs w:val="24"/>
        </w:rPr>
        <w:t>textAlign</w:t>
      </w:r>
      <w:proofErr w:type="spellEnd"/>
      <w:r w:rsidRPr="00C8305B">
        <w:rPr>
          <w:rFonts w:ascii="Times New Roman" w:hAnsi="Times New Roman" w:cs="Times New Roman"/>
          <w:sz w:val="24"/>
          <w:szCs w:val="24"/>
        </w:rPr>
        <w:t>': 'center', '</w:t>
      </w:r>
      <w:proofErr w:type="spellStart"/>
      <w:r w:rsidRPr="00C8305B">
        <w:rPr>
          <w:rFonts w:ascii="Times New Roman" w:hAnsi="Times New Roman" w:cs="Times New Roman"/>
          <w:sz w:val="24"/>
          <w:szCs w:val="24"/>
        </w:rPr>
        <w:t>boxShadow</w:t>
      </w:r>
      <w:proofErr w:type="spellEnd"/>
      <w:r w:rsidRPr="00C8305B">
        <w:rPr>
          <w:rFonts w:ascii="Times New Roman" w:hAnsi="Times New Roman" w:cs="Times New Roman"/>
          <w:sz w:val="24"/>
          <w:szCs w:val="24"/>
        </w:rPr>
        <w:t xml:space="preserve">': '0 2px 5px </w:t>
      </w:r>
      <w:proofErr w:type="spellStart"/>
      <w:proofErr w:type="gramStart"/>
      <w:r w:rsidRPr="00C8305B">
        <w:rPr>
          <w:rFonts w:ascii="Times New Roman" w:hAnsi="Times New Roman" w:cs="Times New Roman"/>
          <w:sz w:val="24"/>
          <w:szCs w:val="24"/>
        </w:rPr>
        <w:t>rgba</w:t>
      </w:r>
      <w:proofErr w:type="spellEnd"/>
      <w:r w:rsidRPr="00C8305B">
        <w:rPr>
          <w:rFonts w:ascii="Times New Roman" w:hAnsi="Times New Roman" w:cs="Times New Roman"/>
          <w:sz w:val="24"/>
          <w:szCs w:val="24"/>
        </w:rPr>
        <w:t>(</w:t>
      </w:r>
      <w:proofErr w:type="gramEnd"/>
      <w:r w:rsidRPr="00C8305B">
        <w:rPr>
          <w:rFonts w:ascii="Times New Roman" w:hAnsi="Times New Roman" w:cs="Times New Roman"/>
          <w:sz w:val="24"/>
          <w:szCs w:val="24"/>
        </w:rPr>
        <w:t>0,0,0,0.1)'}),</w:t>
      </w:r>
    </w:p>
    <w:p w14:paraId="4AB1C4EA"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 xml:space="preserve">            </w:t>
      </w:r>
      <w:proofErr w:type="spellStart"/>
      <w:proofErr w:type="gramStart"/>
      <w:r w:rsidRPr="00C8305B">
        <w:rPr>
          <w:rFonts w:ascii="Times New Roman" w:hAnsi="Times New Roman" w:cs="Times New Roman"/>
          <w:sz w:val="24"/>
          <w:szCs w:val="24"/>
        </w:rPr>
        <w:t>html.Div</w:t>
      </w:r>
      <w:proofErr w:type="spellEnd"/>
      <w:proofErr w:type="gramEnd"/>
      <w:r w:rsidRPr="00C8305B">
        <w:rPr>
          <w:rFonts w:ascii="Times New Roman" w:hAnsi="Times New Roman" w:cs="Times New Roman"/>
          <w:sz w:val="24"/>
          <w:szCs w:val="24"/>
        </w:rPr>
        <w:t>([</w:t>
      </w:r>
    </w:p>
    <w:p w14:paraId="20DC2B70"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 xml:space="preserve">                html.H3("</w:t>
      </w:r>
      <w:r w:rsidRPr="00C8305B">
        <w:rPr>
          <w:rFonts w:ascii="Segoe UI Emoji" w:hAnsi="Segoe UI Emoji" w:cs="Segoe UI Emoji"/>
          <w:sz w:val="24"/>
          <w:szCs w:val="24"/>
        </w:rPr>
        <w:t>📅</w:t>
      </w:r>
      <w:r w:rsidRPr="00C8305B">
        <w:rPr>
          <w:rFonts w:ascii="Times New Roman" w:hAnsi="Times New Roman" w:cs="Times New Roman"/>
          <w:sz w:val="24"/>
          <w:szCs w:val="24"/>
        </w:rPr>
        <w:t xml:space="preserve"> Avg Daily Sales", style</w:t>
      </w:r>
      <w:proofErr w:type="gramStart"/>
      <w:r w:rsidRPr="00C8305B">
        <w:rPr>
          <w:rFonts w:ascii="Times New Roman" w:hAnsi="Times New Roman" w:cs="Times New Roman"/>
          <w:sz w:val="24"/>
          <w:szCs w:val="24"/>
        </w:rPr>
        <w:t>={</w:t>
      </w:r>
      <w:proofErr w:type="gramEnd"/>
      <w:r w:rsidRPr="00C8305B">
        <w:rPr>
          <w:rFonts w:ascii="Times New Roman" w:hAnsi="Times New Roman" w:cs="Times New Roman"/>
          <w:sz w:val="24"/>
          <w:szCs w:val="24"/>
        </w:rPr>
        <w:t>'margin': '0', 'color': '#444'}),</w:t>
      </w:r>
    </w:p>
    <w:p w14:paraId="397B26C7"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 xml:space="preserve">                html.H2(f"{avg_daily_sales:,.0f}", style</w:t>
      </w:r>
      <w:proofErr w:type="gramStart"/>
      <w:r w:rsidRPr="00C8305B">
        <w:rPr>
          <w:rFonts w:ascii="Times New Roman" w:hAnsi="Times New Roman" w:cs="Times New Roman"/>
          <w:sz w:val="24"/>
          <w:szCs w:val="24"/>
        </w:rPr>
        <w:t>={</w:t>
      </w:r>
      <w:proofErr w:type="gramEnd"/>
      <w:r w:rsidRPr="00C8305B">
        <w:rPr>
          <w:rFonts w:ascii="Times New Roman" w:hAnsi="Times New Roman" w:cs="Times New Roman"/>
          <w:sz w:val="24"/>
          <w:szCs w:val="24"/>
        </w:rPr>
        <w:t>'margin': '0', 'color': '#2ca02c'})</w:t>
      </w:r>
    </w:p>
    <w:p w14:paraId="448B77E2"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 xml:space="preserve">            ], style</w:t>
      </w:r>
      <w:proofErr w:type="gramStart"/>
      <w:r w:rsidRPr="00C8305B">
        <w:rPr>
          <w:rFonts w:ascii="Times New Roman" w:hAnsi="Times New Roman" w:cs="Times New Roman"/>
          <w:sz w:val="24"/>
          <w:szCs w:val="24"/>
        </w:rPr>
        <w:t>={</w:t>
      </w:r>
      <w:proofErr w:type="gramEnd"/>
      <w:r w:rsidRPr="00C8305B">
        <w:rPr>
          <w:rFonts w:ascii="Times New Roman" w:hAnsi="Times New Roman" w:cs="Times New Roman"/>
          <w:sz w:val="24"/>
          <w:szCs w:val="24"/>
        </w:rPr>
        <w:t>'</w:t>
      </w:r>
      <w:proofErr w:type="spellStart"/>
      <w:r w:rsidRPr="00C8305B">
        <w:rPr>
          <w:rFonts w:ascii="Times New Roman" w:hAnsi="Times New Roman" w:cs="Times New Roman"/>
          <w:sz w:val="24"/>
          <w:szCs w:val="24"/>
        </w:rPr>
        <w:t>backgroundColor</w:t>
      </w:r>
      <w:proofErr w:type="spellEnd"/>
      <w:r w:rsidRPr="00C8305B">
        <w:rPr>
          <w:rFonts w:ascii="Times New Roman" w:hAnsi="Times New Roman" w:cs="Times New Roman"/>
          <w:sz w:val="24"/>
          <w:szCs w:val="24"/>
        </w:rPr>
        <w:t>': 'white', 'padding': '15px', '</w:t>
      </w:r>
      <w:proofErr w:type="spellStart"/>
      <w:r w:rsidRPr="00C8305B">
        <w:rPr>
          <w:rFonts w:ascii="Times New Roman" w:hAnsi="Times New Roman" w:cs="Times New Roman"/>
          <w:sz w:val="24"/>
          <w:szCs w:val="24"/>
        </w:rPr>
        <w:t>borderRadius</w:t>
      </w:r>
      <w:proofErr w:type="spellEnd"/>
      <w:r w:rsidRPr="00C8305B">
        <w:rPr>
          <w:rFonts w:ascii="Times New Roman" w:hAnsi="Times New Roman" w:cs="Times New Roman"/>
          <w:sz w:val="24"/>
          <w:szCs w:val="24"/>
        </w:rPr>
        <w:t>': '10px', '</w:t>
      </w:r>
      <w:proofErr w:type="spellStart"/>
      <w:r w:rsidRPr="00C8305B">
        <w:rPr>
          <w:rFonts w:ascii="Times New Roman" w:hAnsi="Times New Roman" w:cs="Times New Roman"/>
          <w:sz w:val="24"/>
          <w:szCs w:val="24"/>
        </w:rPr>
        <w:t>textAlign</w:t>
      </w:r>
      <w:proofErr w:type="spellEnd"/>
      <w:r w:rsidRPr="00C8305B">
        <w:rPr>
          <w:rFonts w:ascii="Times New Roman" w:hAnsi="Times New Roman" w:cs="Times New Roman"/>
          <w:sz w:val="24"/>
          <w:szCs w:val="24"/>
        </w:rPr>
        <w:t>': 'center', '</w:t>
      </w:r>
      <w:proofErr w:type="spellStart"/>
      <w:r w:rsidRPr="00C8305B">
        <w:rPr>
          <w:rFonts w:ascii="Times New Roman" w:hAnsi="Times New Roman" w:cs="Times New Roman"/>
          <w:sz w:val="24"/>
          <w:szCs w:val="24"/>
        </w:rPr>
        <w:t>boxShadow</w:t>
      </w:r>
      <w:proofErr w:type="spellEnd"/>
      <w:r w:rsidRPr="00C8305B">
        <w:rPr>
          <w:rFonts w:ascii="Times New Roman" w:hAnsi="Times New Roman" w:cs="Times New Roman"/>
          <w:sz w:val="24"/>
          <w:szCs w:val="24"/>
        </w:rPr>
        <w:t xml:space="preserve">': '0 2px 5px </w:t>
      </w:r>
      <w:proofErr w:type="spellStart"/>
      <w:proofErr w:type="gramStart"/>
      <w:r w:rsidRPr="00C8305B">
        <w:rPr>
          <w:rFonts w:ascii="Times New Roman" w:hAnsi="Times New Roman" w:cs="Times New Roman"/>
          <w:sz w:val="24"/>
          <w:szCs w:val="24"/>
        </w:rPr>
        <w:t>rgba</w:t>
      </w:r>
      <w:proofErr w:type="spellEnd"/>
      <w:r w:rsidRPr="00C8305B">
        <w:rPr>
          <w:rFonts w:ascii="Times New Roman" w:hAnsi="Times New Roman" w:cs="Times New Roman"/>
          <w:sz w:val="24"/>
          <w:szCs w:val="24"/>
        </w:rPr>
        <w:t>(</w:t>
      </w:r>
      <w:proofErr w:type="gramEnd"/>
      <w:r w:rsidRPr="00C8305B">
        <w:rPr>
          <w:rFonts w:ascii="Times New Roman" w:hAnsi="Times New Roman" w:cs="Times New Roman"/>
          <w:sz w:val="24"/>
          <w:szCs w:val="24"/>
        </w:rPr>
        <w:t>0,0,0,0.1)'}),</w:t>
      </w:r>
    </w:p>
    <w:p w14:paraId="7DA022D9"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 xml:space="preserve">            </w:t>
      </w:r>
      <w:proofErr w:type="spellStart"/>
      <w:proofErr w:type="gramStart"/>
      <w:r w:rsidRPr="00C8305B">
        <w:rPr>
          <w:rFonts w:ascii="Times New Roman" w:hAnsi="Times New Roman" w:cs="Times New Roman"/>
          <w:sz w:val="24"/>
          <w:szCs w:val="24"/>
        </w:rPr>
        <w:t>html.Div</w:t>
      </w:r>
      <w:proofErr w:type="spellEnd"/>
      <w:proofErr w:type="gramEnd"/>
      <w:r w:rsidRPr="00C8305B">
        <w:rPr>
          <w:rFonts w:ascii="Times New Roman" w:hAnsi="Times New Roman" w:cs="Times New Roman"/>
          <w:sz w:val="24"/>
          <w:szCs w:val="24"/>
        </w:rPr>
        <w:t>([</w:t>
      </w:r>
    </w:p>
    <w:p w14:paraId="0365C82F"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 xml:space="preserve">                html.H3("</w:t>
      </w:r>
      <w:r w:rsidRPr="00C8305B">
        <w:rPr>
          <w:rFonts w:ascii="Segoe UI Emoji" w:hAnsi="Segoe UI Emoji" w:cs="Segoe UI Emoji"/>
          <w:sz w:val="24"/>
          <w:szCs w:val="24"/>
        </w:rPr>
        <w:t>🏆</w:t>
      </w:r>
      <w:r w:rsidRPr="00C8305B">
        <w:rPr>
          <w:rFonts w:ascii="Times New Roman" w:hAnsi="Times New Roman" w:cs="Times New Roman"/>
          <w:sz w:val="24"/>
          <w:szCs w:val="24"/>
        </w:rPr>
        <w:t xml:space="preserve"> Best Month", style</w:t>
      </w:r>
      <w:proofErr w:type="gramStart"/>
      <w:r w:rsidRPr="00C8305B">
        <w:rPr>
          <w:rFonts w:ascii="Times New Roman" w:hAnsi="Times New Roman" w:cs="Times New Roman"/>
          <w:sz w:val="24"/>
          <w:szCs w:val="24"/>
        </w:rPr>
        <w:t>={</w:t>
      </w:r>
      <w:proofErr w:type="gramEnd"/>
      <w:r w:rsidRPr="00C8305B">
        <w:rPr>
          <w:rFonts w:ascii="Times New Roman" w:hAnsi="Times New Roman" w:cs="Times New Roman"/>
          <w:sz w:val="24"/>
          <w:szCs w:val="24"/>
        </w:rPr>
        <w:t>'margin': '0', 'color': '#444'}),</w:t>
      </w:r>
    </w:p>
    <w:p w14:paraId="72BD7588"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 xml:space="preserve">                html.H2(</w:t>
      </w:r>
      <w:proofErr w:type="spellStart"/>
      <w:r w:rsidRPr="00C8305B">
        <w:rPr>
          <w:rFonts w:ascii="Times New Roman" w:hAnsi="Times New Roman" w:cs="Times New Roman"/>
          <w:sz w:val="24"/>
          <w:szCs w:val="24"/>
        </w:rPr>
        <w:t>best_month</w:t>
      </w:r>
      <w:proofErr w:type="spellEnd"/>
      <w:r w:rsidRPr="00C8305B">
        <w:rPr>
          <w:rFonts w:ascii="Times New Roman" w:hAnsi="Times New Roman" w:cs="Times New Roman"/>
          <w:sz w:val="24"/>
          <w:szCs w:val="24"/>
        </w:rPr>
        <w:t>, style</w:t>
      </w:r>
      <w:proofErr w:type="gramStart"/>
      <w:r w:rsidRPr="00C8305B">
        <w:rPr>
          <w:rFonts w:ascii="Times New Roman" w:hAnsi="Times New Roman" w:cs="Times New Roman"/>
          <w:sz w:val="24"/>
          <w:szCs w:val="24"/>
        </w:rPr>
        <w:t>={</w:t>
      </w:r>
      <w:proofErr w:type="gramEnd"/>
      <w:r w:rsidRPr="00C8305B">
        <w:rPr>
          <w:rFonts w:ascii="Times New Roman" w:hAnsi="Times New Roman" w:cs="Times New Roman"/>
          <w:sz w:val="24"/>
          <w:szCs w:val="24"/>
        </w:rPr>
        <w:t>'margin': '0', 'color': '#ff7f0e'})</w:t>
      </w:r>
    </w:p>
    <w:p w14:paraId="6952E707"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 xml:space="preserve">            ], style</w:t>
      </w:r>
      <w:proofErr w:type="gramStart"/>
      <w:r w:rsidRPr="00C8305B">
        <w:rPr>
          <w:rFonts w:ascii="Times New Roman" w:hAnsi="Times New Roman" w:cs="Times New Roman"/>
          <w:sz w:val="24"/>
          <w:szCs w:val="24"/>
        </w:rPr>
        <w:t>={</w:t>
      </w:r>
      <w:proofErr w:type="gramEnd"/>
      <w:r w:rsidRPr="00C8305B">
        <w:rPr>
          <w:rFonts w:ascii="Times New Roman" w:hAnsi="Times New Roman" w:cs="Times New Roman"/>
          <w:sz w:val="24"/>
          <w:szCs w:val="24"/>
        </w:rPr>
        <w:t>'</w:t>
      </w:r>
      <w:proofErr w:type="spellStart"/>
      <w:r w:rsidRPr="00C8305B">
        <w:rPr>
          <w:rFonts w:ascii="Times New Roman" w:hAnsi="Times New Roman" w:cs="Times New Roman"/>
          <w:sz w:val="24"/>
          <w:szCs w:val="24"/>
        </w:rPr>
        <w:t>backgroundColor</w:t>
      </w:r>
      <w:proofErr w:type="spellEnd"/>
      <w:r w:rsidRPr="00C8305B">
        <w:rPr>
          <w:rFonts w:ascii="Times New Roman" w:hAnsi="Times New Roman" w:cs="Times New Roman"/>
          <w:sz w:val="24"/>
          <w:szCs w:val="24"/>
        </w:rPr>
        <w:t>': 'white', 'padding': '15px', '</w:t>
      </w:r>
      <w:proofErr w:type="spellStart"/>
      <w:r w:rsidRPr="00C8305B">
        <w:rPr>
          <w:rFonts w:ascii="Times New Roman" w:hAnsi="Times New Roman" w:cs="Times New Roman"/>
          <w:sz w:val="24"/>
          <w:szCs w:val="24"/>
        </w:rPr>
        <w:t>borderRadius</w:t>
      </w:r>
      <w:proofErr w:type="spellEnd"/>
      <w:r w:rsidRPr="00C8305B">
        <w:rPr>
          <w:rFonts w:ascii="Times New Roman" w:hAnsi="Times New Roman" w:cs="Times New Roman"/>
          <w:sz w:val="24"/>
          <w:szCs w:val="24"/>
        </w:rPr>
        <w:t>': '10px', '</w:t>
      </w:r>
      <w:proofErr w:type="spellStart"/>
      <w:r w:rsidRPr="00C8305B">
        <w:rPr>
          <w:rFonts w:ascii="Times New Roman" w:hAnsi="Times New Roman" w:cs="Times New Roman"/>
          <w:sz w:val="24"/>
          <w:szCs w:val="24"/>
        </w:rPr>
        <w:t>textAlign</w:t>
      </w:r>
      <w:proofErr w:type="spellEnd"/>
      <w:r w:rsidRPr="00C8305B">
        <w:rPr>
          <w:rFonts w:ascii="Times New Roman" w:hAnsi="Times New Roman" w:cs="Times New Roman"/>
          <w:sz w:val="24"/>
          <w:szCs w:val="24"/>
        </w:rPr>
        <w:t>': 'center', '</w:t>
      </w:r>
      <w:proofErr w:type="spellStart"/>
      <w:r w:rsidRPr="00C8305B">
        <w:rPr>
          <w:rFonts w:ascii="Times New Roman" w:hAnsi="Times New Roman" w:cs="Times New Roman"/>
          <w:sz w:val="24"/>
          <w:szCs w:val="24"/>
        </w:rPr>
        <w:t>boxShadow</w:t>
      </w:r>
      <w:proofErr w:type="spellEnd"/>
      <w:r w:rsidRPr="00C8305B">
        <w:rPr>
          <w:rFonts w:ascii="Times New Roman" w:hAnsi="Times New Roman" w:cs="Times New Roman"/>
          <w:sz w:val="24"/>
          <w:szCs w:val="24"/>
        </w:rPr>
        <w:t xml:space="preserve">': '0 2px 5px </w:t>
      </w:r>
      <w:proofErr w:type="spellStart"/>
      <w:proofErr w:type="gramStart"/>
      <w:r w:rsidRPr="00C8305B">
        <w:rPr>
          <w:rFonts w:ascii="Times New Roman" w:hAnsi="Times New Roman" w:cs="Times New Roman"/>
          <w:sz w:val="24"/>
          <w:szCs w:val="24"/>
        </w:rPr>
        <w:t>rgba</w:t>
      </w:r>
      <w:proofErr w:type="spellEnd"/>
      <w:r w:rsidRPr="00C8305B">
        <w:rPr>
          <w:rFonts w:ascii="Times New Roman" w:hAnsi="Times New Roman" w:cs="Times New Roman"/>
          <w:sz w:val="24"/>
          <w:szCs w:val="24"/>
        </w:rPr>
        <w:t>(</w:t>
      </w:r>
      <w:proofErr w:type="gramEnd"/>
      <w:r w:rsidRPr="00C8305B">
        <w:rPr>
          <w:rFonts w:ascii="Times New Roman" w:hAnsi="Times New Roman" w:cs="Times New Roman"/>
          <w:sz w:val="24"/>
          <w:szCs w:val="24"/>
        </w:rPr>
        <w:t>0,0,0,0.1)'}),</w:t>
      </w:r>
    </w:p>
    <w:p w14:paraId="2C75E4DD"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 xml:space="preserve">        ]),</w:t>
      </w:r>
    </w:p>
    <w:p w14:paraId="5B8CD864"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 xml:space="preserve">        </w:t>
      </w:r>
      <w:proofErr w:type="spellStart"/>
      <w:proofErr w:type="gramStart"/>
      <w:r w:rsidRPr="00C8305B">
        <w:rPr>
          <w:rFonts w:ascii="Times New Roman" w:hAnsi="Times New Roman" w:cs="Times New Roman"/>
          <w:sz w:val="24"/>
          <w:szCs w:val="24"/>
        </w:rPr>
        <w:t>html.Div</w:t>
      </w:r>
      <w:proofErr w:type="spellEnd"/>
      <w:proofErr w:type="gramEnd"/>
      <w:r w:rsidRPr="00C8305B">
        <w:rPr>
          <w:rFonts w:ascii="Times New Roman" w:hAnsi="Times New Roman" w:cs="Times New Roman"/>
          <w:sz w:val="24"/>
          <w:szCs w:val="24"/>
        </w:rPr>
        <w:t>(style</w:t>
      </w:r>
      <w:proofErr w:type="gramStart"/>
      <w:r w:rsidRPr="00C8305B">
        <w:rPr>
          <w:rFonts w:ascii="Times New Roman" w:hAnsi="Times New Roman" w:cs="Times New Roman"/>
          <w:sz w:val="24"/>
          <w:szCs w:val="24"/>
        </w:rPr>
        <w:t>={</w:t>
      </w:r>
      <w:proofErr w:type="gramEnd"/>
      <w:r w:rsidRPr="00C8305B">
        <w:rPr>
          <w:rFonts w:ascii="Times New Roman" w:hAnsi="Times New Roman" w:cs="Times New Roman"/>
          <w:sz w:val="24"/>
          <w:szCs w:val="24"/>
        </w:rPr>
        <w:t>'display': 'flex', 'gap': '20px'}, children</w:t>
      </w:r>
      <w:proofErr w:type="gramStart"/>
      <w:r w:rsidRPr="00C8305B">
        <w:rPr>
          <w:rFonts w:ascii="Times New Roman" w:hAnsi="Times New Roman" w:cs="Times New Roman"/>
          <w:sz w:val="24"/>
          <w:szCs w:val="24"/>
        </w:rPr>
        <w:t>=[</w:t>
      </w:r>
      <w:proofErr w:type="gramEnd"/>
    </w:p>
    <w:p w14:paraId="4556573C"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lastRenderedPageBreak/>
        <w:t xml:space="preserve">            </w:t>
      </w:r>
      <w:proofErr w:type="spellStart"/>
      <w:proofErr w:type="gramStart"/>
      <w:r w:rsidRPr="00C8305B">
        <w:rPr>
          <w:rFonts w:ascii="Times New Roman" w:hAnsi="Times New Roman" w:cs="Times New Roman"/>
          <w:sz w:val="24"/>
          <w:szCs w:val="24"/>
        </w:rPr>
        <w:t>html.Div</w:t>
      </w:r>
      <w:proofErr w:type="spellEnd"/>
      <w:proofErr w:type="gramEnd"/>
      <w:r w:rsidRPr="00C8305B">
        <w:rPr>
          <w:rFonts w:ascii="Times New Roman" w:hAnsi="Times New Roman" w:cs="Times New Roman"/>
          <w:sz w:val="24"/>
          <w:szCs w:val="24"/>
        </w:rPr>
        <w:t>(</w:t>
      </w:r>
      <w:proofErr w:type="spellStart"/>
      <w:proofErr w:type="gramStart"/>
      <w:r w:rsidRPr="00C8305B">
        <w:rPr>
          <w:rFonts w:ascii="Times New Roman" w:hAnsi="Times New Roman" w:cs="Times New Roman"/>
          <w:sz w:val="24"/>
          <w:szCs w:val="24"/>
        </w:rPr>
        <w:t>dcc.Graph</w:t>
      </w:r>
      <w:proofErr w:type="spellEnd"/>
      <w:proofErr w:type="gramEnd"/>
      <w:r w:rsidRPr="00C8305B">
        <w:rPr>
          <w:rFonts w:ascii="Times New Roman" w:hAnsi="Times New Roman" w:cs="Times New Roman"/>
          <w:sz w:val="24"/>
          <w:szCs w:val="24"/>
        </w:rPr>
        <w:t>(figure=</w:t>
      </w:r>
      <w:proofErr w:type="spellStart"/>
      <w:r w:rsidRPr="00C8305B">
        <w:rPr>
          <w:rFonts w:ascii="Times New Roman" w:hAnsi="Times New Roman" w:cs="Times New Roman"/>
          <w:sz w:val="24"/>
          <w:szCs w:val="24"/>
        </w:rPr>
        <w:t>fig_monthly</w:t>
      </w:r>
      <w:proofErr w:type="spellEnd"/>
      <w:r w:rsidRPr="00C8305B">
        <w:rPr>
          <w:rFonts w:ascii="Times New Roman" w:hAnsi="Times New Roman" w:cs="Times New Roman"/>
          <w:sz w:val="24"/>
          <w:szCs w:val="24"/>
        </w:rPr>
        <w:t>), style</w:t>
      </w:r>
      <w:proofErr w:type="gramStart"/>
      <w:r w:rsidRPr="00C8305B">
        <w:rPr>
          <w:rFonts w:ascii="Times New Roman" w:hAnsi="Times New Roman" w:cs="Times New Roman"/>
          <w:sz w:val="24"/>
          <w:szCs w:val="24"/>
        </w:rPr>
        <w:t>={</w:t>
      </w:r>
      <w:proofErr w:type="gramEnd"/>
      <w:r w:rsidRPr="00C8305B">
        <w:rPr>
          <w:rFonts w:ascii="Times New Roman" w:hAnsi="Times New Roman" w:cs="Times New Roman"/>
          <w:sz w:val="24"/>
          <w:szCs w:val="24"/>
        </w:rPr>
        <w:t>'flex': '1'}),</w:t>
      </w:r>
    </w:p>
    <w:p w14:paraId="1C5D69A6"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 xml:space="preserve">            </w:t>
      </w:r>
      <w:proofErr w:type="spellStart"/>
      <w:proofErr w:type="gramStart"/>
      <w:r w:rsidRPr="00C8305B">
        <w:rPr>
          <w:rFonts w:ascii="Times New Roman" w:hAnsi="Times New Roman" w:cs="Times New Roman"/>
          <w:sz w:val="24"/>
          <w:szCs w:val="24"/>
        </w:rPr>
        <w:t>html.Div</w:t>
      </w:r>
      <w:proofErr w:type="spellEnd"/>
      <w:proofErr w:type="gramEnd"/>
      <w:r w:rsidRPr="00C8305B">
        <w:rPr>
          <w:rFonts w:ascii="Times New Roman" w:hAnsi="Times New Roman" w:cs="Times New Roman"/>
          <w:sz w:val="24"/>
          <w:szCs w:val="24"/>
        </w:rPr>
        <w:t>(</w:t>
      </w:r>
      <w:proofErr w:type="spellStart"/>
      <w:proofErr w:type="gramStart"/>
      <w:r w:rsidRPr="00C8305B">
        <w:rPr>
          <w:rFonts w:ascii="Times New Roman" w:hAnsi="Times New Roman" w:cs="Times New Roman"/>
          <w:sz w:val="24"/>
          <w:szCs w:val="24"/>
        </w:rPr>
        <w:t>dcc.Graph</w:t>
      </w:r>
      <w:proofErr w:type="spellEnd"/>
      <w:proofErr w:type="gramEnd"/>
      <w:r w:rsidRPr="00C8305B">
        <w:rPr>
          <w:rFonts w:ascii="Times New Roman" w:hAnsi="Times New Roman" w:cs="Times New Roman"/>
          <w:sz w:val="24"/>
          <w:szCs w:val="24"/>
        </w:rPr>
        <w:t>(figure=</w:t>
      </w:r>
      <w:proofErr w:type="spellStart"/>
      <w:r w:rsidRPr="00C8305B">
        <w:rPr>
          <w:rFonts w:ascii="Times New Roman" w:hAnsi="Times New Roman" w:cs="Times New Roman"/>
          <w:sz w:val="24"/>
          <w:szCs w:val="24"/>
        </w:rPr>
        <w:t>fig_pie</w:t>
      </w:r>
      <w:proofErr w:type="spellEnd"/>
      <w:r w:rsidRPr="00C8305B">
        <w:rPr>
          <w:rFonts w:ascii="Times New Roman" w:hAnsi="Times New Roman" w:cs="Times New Roman"/>
          <w:sz w:val="24"/>
          <w:szCs w:val="24"/>
        </w:rPr>
        <w:t>), style</w:t>
      </w:r>
      <w:proofErr w:type="gramStart"/>
      <w:r w:rsidRPr="00C8305B">
        <w:rPr>
          <w:rFonts w:ascii="Times New Roman" w:hAnsi="Times New Roman" w:cs="Times New Roman"/>
          <w:sz w:val="24"/>
          <w:szCs w:val="24"/>
        </w:rPr>
        <w:t>={</w:t>
      </w:r>
      <w:proofErr w:type="gramEnd"/>
      <w:r w:rsidRPr="00C8305B">
        <w:rPr>
          <w:rFonts w:ascii="Times New Roman" w:hAnsi="Times New Roman" w:cs="Times New Roman"/>
          <w:sz w:val="24"/>
          <w:szCs w:val="24"/>
        </w:rPr>
        <w:t>'flex': '1'})</w:t>
      </w:r>
    </w:p>
    <w:p w14:paraId="46AAB868"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 xml:space="preserve">        ]),</w:t>
      </w:r>
    </w:p>
    <w:p w14:paraId="7A233873"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 xml:space="preserve">        </w:t>
      </w:r>
      <w:proofErr w:type="spellStart"/>
      <w:proofErr w:type="gramStart"/>
      <w:r w:rsidRPr="00C8305B">
        <w:rPr>
          <w:rFonts w:ascii="Times New Roman" w:hAnsi="Times New Roman" w:cs="Times New Roman"/>
          <w:sz w:val="24"/>
          <w:szCs w:val="24"/>
        </w:rPr>
        <w:t>html.Div</w:t>
      </w:r>
      <w:proofErr w:type="spellEnd"/>
      <w:proofErr w:type="gramEnd"/>
      <w:r w:rsidRPr="00C8305B">
        <w:rPr>
          <w:rFonts w:ascii="Times New Roman" w:hAnsi="Times New Roman" w:cs="Times New Roman"/>
          <w:sz w:val="24"/>
          <w:szCs w:val="24"/>
        </w:rPr>
        <w:t>(style</w:t>
      </w:r>
      <w:proofErr w:type="gramStart"/>
      <w:r w:rsidRPr="00C8305B">
        <w:rPr>
          <w:rFonts w:ascii="Times New Roman" w:hAnsi="Times New Roman" w:cs="Times New Roman"/>
          <w:sz w:val="24"/>
          <w:szCs w:val="24"/>
        </w:rPr>
        <w:t>={</w:t>
      </w:r>
      <w:proofErr w:type="gramEnd"/>
      <w:r w:rsidRPr="00C8305B">
        <w:rPr>
          <w:rFonts w:ascii="Times New Roman" w:hAnsi="Times New Roman" w:cs="Times New Roman"/>
          <w:sz w:val="24"/>
          <w:szCs w:val="24"/>
        </w:rPr>
        <w:t>'display': 'flex', 'gap': '20px', '</w:t>
      </w:r>
      <w:proofErr w:type="spellStart"/>
      <w:r w:rsidRPr="00C8305B">
        <w:rPr>
          <w:rFonts w:ascii="Times New Roman" w:hAnsi="Times New Roman" w:cs="Times New Roman"/>
          <w:sz w:val="24"/>
          <w:szCs w:val="24"/>
        </w:rPr>
        <w:t>marginTop</w:t>
      </w:r>
      <w:proofErr w:type="spellEnd"/>
      <w:r w:rsidRPr="00C8305B">
        <w:rPr>
          <w:rFonts w:ascii="Times New Roman" w:hAnsi="Times New Roman" w:cs="Times New Roman"/>
          <w:sz w:val="24"/>
          <w:szCs w:val="24"/>
        </w:rPr>
        <w:t>': '20px'}, children</w:t>
      </w:r>
      <w:proofErr w:type="gramStart"/>
      <w:r w:rsidRPr="00C8305B">
        <w:rPr>
          <w:rFonts w:ascii="Times New Roman" w:hAnsi="Times New Roman" w:cs="Times New Roman"/>
          <w:sz w:val="24"/>
          <w:szCs w:val="24"/>
        </w:rPr>
        <w:t>=[</w:t>
      </w:r>
      <w:proofErr w:type="gramEnd"/>
    </w:p>
    <w:p w14:paraId="3439867E"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 xml:space="preserve">            </w:t>
      </w:r>
      <w:proofErr w:type="spellStart"/>
      <w:proofErr w:type="gramStart"/>
      <w:r w:rsidRPr="00C8305B">
        <w:rPr>
          <w:rFonts w:ascii="Times New Roman" w:hAnsi="Times New Roman" w:cs="Times New Roman"/>
          <w:sz w:val="24"/>
          <w:szCs w:val="24"/>
        </w:rPr>
        <w:t>html.Div</w:t>
      </w:r>
      <w:proofErr w:type="spellEnd"/>
      <w:proofErr w:type="gramEnd"/>
      <w:r w:rsidRPr="00C8305B">
        <w:rPr>
          <w:rFonts w:ascii="Times New Roman" w:hAnsi="Times New Roman" w:cs="Times New Roman"/>
          <w:sz w:val="24"/>
          <w:szCs w:val="24"/>
        </w:rPr>
        <w:t>(</w:t>
      </w:r>
      <w:proofErr w:type="spellStart"/>
      <w:proofErr w:type="gramStart"/>
      <w:r w:rsidRPr="00C8305B">
        <w:rPr>
          <w:rFonts w:ascii="Times New Roman" w:hAnsi="Times New Roman" w:cs="Times New Roman"/>
          <w:sz w:val="24"/>
          <w:szCs w:val="24"/>
        </w:rPr>
        <w:t>dcc.Graph</w:t>
      </w:r>
      <w:proofErr w:type="spellEnd"/>
      <w:proofErr w:type="gramEnd"/>
      <w:r w:rsidRPr="00C8305B">
        <w:rPr>
          <w:rFonts w:ascii="Times New Roman" w:hAnsi="Times New Roman" w:cs="Times New Roman"/>
          <w:sz w:val="24"/>
          <w:szCs w:val="24"/>
        </w:rPr>
        <w:t>(figure=</w:t>
      </w:r>
      <w:proofErr w:type="spellStart"/>
      <w:r w:rsidRPr="00C8305B">
        <w:rPr>
          <w:rFonts w:ascii="Times New Roman" w:hAnsi="Times New Roman" w:cs="Times New Roman"/>
          <w:sz w:val="24"/>
          <w:szCs w:val="24"/>
        </w:rPr>
        <w:t>fig_daily_trend</w:t>
      </w:r>
      <w:proofErr w:type="spellEnd"/>
      <w:r w:rsidRPr="00C8305B">
        <w:rPr>
          <w:rFonts w:ascii="Times New Roman" w:hAnsi="Times New Roman" w:cs="Times New Roman"/>
          <w:sz w:val="24"/>
          <w:szCs w:val="24"/>
        </w:rPr>
        <w:t>), style</w:t>
      </w:r>
      <w:proofErr w:type="gramStart"/>
      <w:r w:rsidRPr="00C8305B">
        <w:rPr>
          <w:rFonts w:ascii="Times New Roman" w:hAnsi="Times New Roman" w:cs="Times New Roman"/>
          <w:sz w:val="24"/>
          <w:szCs w:val="24"/>
        </w:rPr>
        <w:t>={</w:t>
      </w:r>
      <w:proofErr w:type="gramEnd"/>
      <w:r w:rsidRPr="00C8305B">
        <w:rPr>
          <w:rFonts w:ascii="Times New Roman" w:hAnsi="Times New Roman" w:cs="Times New Roman"/>
          <w:sz w:val="24"/>
          <w:szCs w:val="24"/>
        </w:rPr>
        <w:t>'flex': '1'}),</w:t>
      </w:r>
    </w:p>
    <w:p w14:paraId="1DE96D36"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 xml:space="preserve">            </w:t>
      </w:r>
      <w:proofErr w:type="spellStart"/>
      <w:proofErr w:type="gramStart"/>
      <w:r w:rsidRPr="00C8305B">
        <w:rPr>
          <w:rFonts w:ascii="Times New Roman" w:hAnsi="Times New Roman" w:cs="Times New Roman"/>
          <w:sz w:val="24"/>
          <w:szCs w:val="24"/>
        </w:rPr>
        <w:t>html.Div</w:t>
      </w:r>
      <w:proofErr w:type="spellEnd"/>
      <w:proofErr w:type="gramEnd"/>
      <w:r w:rsidRPr="00C8305B">
        <w:rPr>
          <w:rFonts w:ascii="Times New Roman" w:hAnsi="Times New Roman" w:cs="Times New Roman"/>
          <w:sz w:val="24"/>
          <w:szCs w:val="24"/>
        </w:rPr>
        <w:t>(</w:t>
      </w:r>
      <w:proofErr w:type="spellStart"/>
      <w:proofErr w:type="gramStart"/>
      <w:r w:rsidRPr="00C8305B">
        <w:rPr>
          <w:rFonts w:ascii="Times New Roman" w:hAnsi="Times New Roman" w:cs="Times New Roman"/>
          <w:sz w:val="24"/>
          <w:szCs w:val="24"/>
        </w:rPr>
        <w:t>dcc.Graph</w:t>
      </w:r>
      <w:proofErr w:type="spellEnd"/>
      <w:proofErr w:type="gramEnd"/>
      <w:r w:rsidRPr="00C8305B">
        <w:rPr>
          <w:rFonts w:ascii="Times New Roman" w:hAnsi="Times New Roman" w:cs="Times New Roman"/>
          <w:sz w:val="24"/>
          <w:szCs w:val="24"/>
        </w:rPr>
        <w:t>(figure=</w:t>
      </w:r>
      <w:proofErr w:type="spellStart"/>
      <w:r w:rsidRPr="00C8305B">
        <w:rPr>
          <w:rFonts w:ascii="Times New Roman" w:hAnsi="Times New Roman" w:cs="Times New Roman"/>
          <w:sz w:val="24"/>
          <w:szCs w:val="24"/>
        </w:rPr>
        <w:t>fig_monthly_summary</w:t>
      </w:r>
      <w:proofErr w:type="spellEnd"/>
      <w:r w:rsidRPr="00C8305B">
        <w:rPr>
          <w:rFonts w:ascii="Times New Roman" w:hAnsi="Times New Roman" w:cs="Times New Roman"/>
          <w:sz w:val="24"/>
          <w:szCs w:val="24"/>
        </w:rPr>
        <w:t>), style</w:t>
      </w:r>
      <w:proofErr w:type="gramStart"/>
      <w:r w:rsidRPr="00C8305B">
        <w:rPr>
          <w:rFonts w:ascii="Times New Roman" w:hAnsi="Times New Roman" w:cs="Times New Roman"/>
          <w:sz w:val="24"/>
          <w:szCs w:val="24"/>
        </w:rPr>
        <w:t>={</w:t>
      </w:r>
      <w:proofErr w:type="gramEnd"/>
      <w:r w:rsidRPr="00C8305B">
        <w:rPr>
          <w:rFonts w:ascii="Times New Roman" w:hAnsi="Times New Roman" w:cs="Times New Roman"/>
          <w:sz w:val="24"/>
          <w:szCs w:val="24"/>
        </w:rPr>
        <w:t>'flex': '1'}),</w:t>
      </w:r>
    </w:p>
    <w:p w14:paraId="1F0F7780"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 xml:space="preserve">        ]),</w:t>
      </w:r>
    </w:p>
    <w:p w14:paraId="2F683CE6" w14:textId="77777777" w:rsidR="00C8305B" w:rsidRPr="00C8305B" w:rsidRDefault="00C8305B" w:rsidP="00C8305B">
      <w:pPr>
        <w:rPr>
          <w:rFonts w:ascii="Times New Roman" w:hAnsi="Times New Roman" w:cs="Times New Roman"/>
          <w:sz w:val="24"/>
          <w:szCs w:val="24"/>
        </w:rPr>
      </w:pPr>
    </w:p>
    <w:p w14:paraId="4CF4FD66"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 xml:space="preserve">        </w:t>
      </w:r>
      <w:proofErr w:type="spellStart"/>
      <w:proofErr w:type="gramStart"/>
      <w:r w:rsidRPr="00C8305B">
        <w:rPr>
          <w:rFonts w:ascii="Times New Roman" w:hAnsi="Times New Roman" w:cs="Times New Roman"/>
          <w:sz w:val="24"/>
          <w:szCs w:val="24"/>
        </w:rPr>
        <w:t>html.Div</w:t>
      </w:r>
      <w:proofErr w:type="spellEnd"/>
      <w:proofErr w:type="gramEnd"/>
      <w:r w:rsidRPr="00C8305B">
        <w:rPr>
          <w:rFonts w:ascii="Times New Roman" w:hAnsi="Times New Roman" w:cs="Times New Roman"/>
          <w:sz w:val="24"/>
          <w:szCs w:val="24"/>
        </w:rPr>
        <w:t>(style</w:t>
      </w:r>
      <w:proofErr w:type="gramStart"/>
      <w:r w:rsidRPr="00C8305B">
        <w:rPr>
          <w:rFonts w:ascii="Times New Roman" w:hAnsi="Times New Roman" w:cs="Times New Roman"/>
          <w:sz w:val="24"/>
          <w:szCs w:val="24"/>
        </w:rPr>
        <w:t>={</w:t>
      </w:r>
      <w:proofErr w:type="gramEnd"/>
      <w:r w:rsidRPr="00C8305B">
        <w:rPr>
          <w:rFonts w:ascii="Times New Roman" w:hAnsi="Times New Roman" w:cs="Times New Roman"/>
          <w:sz w:val="24"/>
          <w:szCs w:val="24"/>
        </w:rPr>
        <w:t>'</w:t>
      </w:r>
      <w:proofErr w:type="spellStart"/>
      <w:r w:rsidRPr="00C8305B">
        <w:rPr>
          <w:rFonts w:ascii="Times New Roman" w:hAnsi="Times New Roman" w:cs="Times New Roman"/>
          <w:sz w:val="24"/>
          <w:szCs w:val="24"/>
        </w:rPr>
        <w:t>marginTop</w:t>
      </w:r>
      <w:proofErr w:type="spellEnd"/>
      <w:r w:rsidRPr="00C8305B">
        <w:rPr>
          <w:rFonts w:ascii="Times New Roman" w:hAnsi="Times New Roman" w:cs="Times New Roman"/>
          <w:sz w:val="24"/>
          <w:szCs w:val="24"/>
        </w:rPr>
        <w:t>': '20px'}, children</w:t>
      </w:r>
      <w:proofErr w:type="gramStart"/>
      <w:r w:rsidRPr="00C8305B">
        <w:rPr>
          <w:rFonts w:ascii="Times New Roman" w:hAnsi="Times New Roman" w:cs="Times New Roman"/>
          <w:sz w:val="24"/>
          <w:szCs w:val="24"/>
        </w:rPr>
        <w:t>=[</w:t>
      </w:r>
      <w:proofErr w:type="gramEnd"/>
    </w:p>
    <w:p w14:paraId="6DAA1495"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 xml:space="preserve">            </w:t>
      </w:r>
      <w:proofErr w:type="spellStart"/>
      <w:proofErr w:type="gramStart"/>
      <w:r w:rsidRPr="00C8305B">
        <w:rPr>
          <w:rFonts w:ascii="Times New Roman" w:hAnsi="Times New Roman" w:cs="Times New Roman"/>
          <w:sz w:val="24"/>
          <w:szCs w:val="24"/>
        </w:rPr>
        <w:t>html.Div</w:t>
      </w:r>
      <w:proofErr w:type="spellEnd"/>
      <w:proofErr w:type="gramEnd"/>
      <w:r w:rsidRPr="00C8305B">
        <w:rPr>
          <w:rFonts w:ascii="Times New Roman" w:hAnsi="Times New Roman" w:cs="Times New Roman"/>
          <w:sz w:val="24"/>
          <w:szCs w:val="24"/>
        </w:rPr>
        <w:t>(</w:t>
      </w:r>
      <w:proofErr w:type="spellStart"/>
      <w:proofErr w:type="gramStart"/>
      <w:r w:rsidRPr="00C8305B">
        <w:rPr>
          <w:rFonts w:ascii="Times New Roman" w:hAnsi="Times New Roman" w:cs="Times New Roman"/>
          <w:sz w:val="24"/>
          <w:szCs w:val="24"/>
        </w:rPr>
        <w:t>dcc.Graph</w:t>
      </w:r>
      <w:proofErr w:type="spellEnd"/>
      <w:proofErr w:type="gramEnd"/>
      <w:r w:rsidRPr="00C8305B">
        <w:rPr>
          <w:rFonts w:ascii="Times New Roman" w:hAnsi="Times New Roman" w:cs="Times New Roman"/>
          <w:sz w:val="24"/>
          <w:szCs w:val="24"/>
        </w:rPr>
        <w:t>(figure=</w:t>
      </w:r>
      <w:proofErr w:type="spellStart"/>
      <w:r w:rsidRPr="00C8305B">
        <w:rPr>
          <w:rFonts w:ascii="Times New Roman" w:hAnsi="Times New Roman" w:cs="Times New Roman"/>
          <w:sz w:val="24"/>
          <w:szCs w:val="24"/>
        </w:rPr>
        <w:t>fig_scatter</w:t>
      </w:r>
      <w:proofErr w:type="spellEnd"/>
      <w:r w:rsidRPr="00C8305B">
        <w:rPr>
          <w:rFonts w:ascii="Times New Roman" w:hAnsi="Times New Roman" w:cs="Times New Roman"/>
          <w:sz w:val="24"/>
          <w:szCs w:val="24"/>
        </w:rPr>
        <w:t>), style</w:t>
      </w:r>
      <w:proofErr w:type="gramStart"/>
      <w:r w:rsidRPr="00C8305B">
        <w:rPr>
          <w:rFonts w:ascii="Times New Roman" w:hAnsi="Times New Roman" w:cs="Times New Roman"/>
          <w:sz w:val="24"/>
          <w:szCs w:val="24"/>
        </w:rPr>
        <w:t>={</w:t>
      </w:r>
      <w:proofErr w:type="gramEnd"/>
      <w:r w:rsidRPr="00C8305B">
        <w:rPr>
          <w:rFonts w:ascii="Times New Roman" w:hAnsi="Times New Roman" w:cs="Times New Roman"/>
          <w:sz w:val="24"/>
          <w:szCs w:val="24"/>
        </w:rPr>
        <w:t>'flex': '1'})</w:t>
      </w:r>
    </w:p>
    <w:p w14:paraId="30E492DD"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 xml:space="preserve">        ])</w:t>
      </w:r>
    </w:p>
    <w:p w14:paraId="577F923D" w14:textId="77A2AB11"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 xml:space="preserve">    </w:t>
      </w:r>
      <w:proofErr w:type="gramStart"/>
      <w:r w:rsidRPr="00C8305B">
        <w:rPr>
          <w:rFonts w:ascii="Times New Roman" w:hAnsi="Times New Roman" w:cs="Times New Roman"/>
          <w:sz w:val="24"/>
          <w:szCs w:val="24"/>
        </w:rPr>
        <w:t xml:space="preserve">])   </w:t>
      </w:r>
      <w:proofErr w:type="gramEnd"/>
      <w:r w:rsidRPr="00C8305B">
        <w:rPr>
          <w:rFonts w:ascii="Times New Roman" w:hAnsi="Times New Roman" w:cs="Times New Roman"/>
          <w:sz w:val="24"/>
          <w:szCs w:val="24"/>
        </w:rPr>
        <w:t xml:space="preserve"> return f"</w:t>
      </w:r>
      <w:r w:rsidRPr="00C8305B">
        <w:rPr>
          <w:rFonts w:ascii="Segoe UI Emoji" w:hAnsi="Segoe UI Emoji" w:cs="Segoe UI Emoji"/>
          <w:sz w:val="24"/>
          <w:szCs w:val="24"/>
        </w:rPr>
        <w:t>✅</w:t>
      </w:r>
      <w:r w:rsidRPr="00C8305B">
        <w:rPr>
          <w:rFonts w:ascii="Times New Roman" w:hAnsi="Times New Roman" w:cs="Times New Roman"/>
          <w:sz w:val="24"/>
          <w:szCs w:val="24"/>
        </w:rPr>
        <w:t xml:space="preserve"> Uploaded file: {filename}", dashboard</w:t>
      </w:r>
    </w:p>
    <w:p w14:paraId="07BA0245" w14:textId="77777777" w:rsidR="00C8305B" w:rsidRP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if __name__ == '__main__':</w:t>
      </w:r>
    </w:p>
    <w:p w14:paraId="5AA2F86F" w14:textId="77777777" w:rsidR="00C8305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 xml:space="preserve">    </w:t>
      </w:r>
      <w:proofErr w:type="spellStart"/>
      <w:r w:rsidRPr="00C8305B">
        <w:rPr>
          <w:rFonts w:ascii="Times New Roman" w:hAnsi="Times New Roman" w:cs="Times New Roman"/>
          <w:sz w:val="24"/>
          <w:szCs w:val="24"/>
        </w:rPr>
        <w:t>app.run</w:t>
      </w:r>
      <w:proofErr w:type="spellEnd"/>
      <w:r w:rsidRPr="00C8305B">
        <w:rPr>
          <w:rFonts w:ascii="Times New Roman" w:hAnsi="Times New Roman" w:cs="Times New Roman"/>
          <w:sz w:val="24"/>
          <w:szCs w:val="24"/>
        </w:rPr>
        <w:t>(debug=True)</w:t>
      </w:r>
    </w:p>
    <w:p w14:paraId="7015C6E2" w14:textId="3689AC47" w:rsidR="00442945" w:rsidRDefault="00442945" w:rsidP="00C8305B">
      <w:pPr>
        <w:rPr>
          <w:rFonts w:ascii="Times New Roman" w:hAnsi="Times New Roman" w:cs="Times New Roman"/>
          <w:b/>
          <w:bCs/>
          <w:sz w:val="28"/>
          <w:szCs w:val="28"/>
        </w:rPr>
      </w:pPr>
      <w:r>
        <w:rPr>
          <w:rFonts w:ascii="Times New Roman" w:hAnsi="Times New Roman" w:cs="Times New Roman"/>
          <w:b/>
          <w:bCs/>
          <w:sz w:val="28"/>
          <w:szCs w:val="28"/>
        </w:rPr>
        <w:t>Output:</w:t>
      </w:r>
    </w:p>
    <w:p w14:paraId="578E88D1" w14:textId="5CAC92EC" w:rsidR="00C8305B" w:rsidRDefault="00C8305B" w:rsidP="00C8305B">
      <w:pPr>
        <w:rPr>
          <w:rFonts w:ascii="Times New Roman" w:hAnsi="Times New Roman" w:cs="Times New Roman"/>
          <w:b/>
          <w:bCs/>
          <w:sz w:val="28"/>
          <w:szCs w:val="28"/>
        </w:rPr>
      </w:pPr>
      <w:r w:rsidRPr="00C8305B">
        <w:rPr>
          <w:rFonts w:ascii="Times New Roman" w:hAnsi="Times New Roman" w:cs="Times New Roman"/>
          <w:b/>
          <w:bCs/>
          <w:sz w:val="28"/>
          <w:szCs w:val="28"/>
        </w:rPr>
        <w:drawing>
          <wp:inline distT="0" distB="0" distL="0" distR="0" wp14:anchorId="638D3E80" wp14:editId="02BAECF5">
            <wp:extent cx="5486400" cy="1235075"/>
            <wp:effectExtent l="0" t="0" r="0" b="3175"/>
            <wp:docPr id="164873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73175" name=""/>
                    <pic:cNvPicPr/>
                  </pic:nvPicPr>
                  <pic:blipFill>
                    <a:blip r:embed="rId9"/>
                    <a:stretch>
                      <a:fillRect/>
                    </a:stretch>
                  </pic:blipFill>
                  <pic:spPr>
                    <a:xfrm>
                      <a:off x="0" y="0"/>
                      <a:ext cx="5486400" cy="1235075"/>
                    </a:xfrm>
                    <a:prstGeom prst="rect">
                      <a:avLst/>
                    </a:prstGeom>
                  </pic:spPr>
                </pic:pic>
              </a:graphicData>
            </a:graphic>
          </wp:inline>
        </w:drawing>
      </w:r>
    </w:p>
    <w:p w14:paraId="7B20EB69" w14:textId="34094511" w:rsidR="00C8305B" w:rsidRDefault="00C8305B" w:rsidP="00C8305B">
      <w:pPr>
        <w:rPr>
          <w:rFonts w:ascii="Times New Roman" w:hAnsi="Times New Roman" w:cs="Times New Roman"/>
          <w:b/>
          <w:bCs/>
          <w:sz w:val="28"/>
          <w:szCs w:val="28"/>
        </w:rPr>
      </w:pPr>
      <w:r w:rsidRPr="00C8305B">
        <w:rPr>
          <w:rFonts w:ascii="Times New Roman" w:hAnsi="Times New Roman" w:cs="Times New Roman"/>
          <w:b/>
          <w:bCs/>
          <w:sz w:val="28"/>
          <w:szCs w:val="28"/>
        </w:rPr>
        <w:drawing>
          <wp:inline distT="0" distB="0" distL="0" distR="0" wp14:anchorId="62AB64A8" wp14:editId="405A0BA1">
            <wp:extent cx="5486400" cy="1816100"/>
            <wp:effectExtent l="0" t="0" r="0" b="0"/>
            <wp:docPr id="1930833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833735" name=""/>
                    <pic:cNvPicPr/>
                  </pic:nvPicPr>
                  <pic:blipFill>
                    <a:blip r:embed="rId10"/>
                    <a:stretch>
                      <a:fillRect/>
                    </a:stretch>
                  </pic:blipFill>
                  <pic:spPr>
                    <a:xfrm>
                      <a:off x="0" y="0"/>
                      <a:ext cx="5486400" cy="1816100"/>
                    </a:xfrm>
                    <a:prstGeom prst="rect">
                      <a:avLst/>
                    </a:prstGeom>
                  </pic:spPr>
                </pic:pic>
              </a:graphicData>
            </a:graphic>
          </wp:inline>
        </w:drawing>
      </w:r>
    </w:p>
    <w:p w14:paraId="7570291E" w14:textId="77777777" w:rsidR="00C8305B" w:rsidRDefault="00C8305B" w:rsidP="00C8305B">
      <w:pPr>
        <w:rPr>
          <w:rFonts w:ascii="Times New Roman" w:hAnsi="Times New Roman" w:cs="Times New Roman"/>
          <w:b/>
          <w:bCs/>
          <w:sz w:val="28"/>
          <w:szCs w:val="28"/>
        </w:rPr>
      </w:pPr>
      <w:r w:rsidRPr="00C8305B">
        <w:rPr>
          <w:rFonts w:ascii="Times New Roman" w:hAnsi="Times New Roman" w:cs="Times New Roman"/>
          <w:b/>
          <w:bCs/>
          <w:sz w:val="28"/>
          <w:szCs w:val="28"/>
        </w:rPr>
        <w:lastRenderedPageBreak/>
        <w:drawing>
          <wp:inline distT="0" distB="0" distL="0" distR="0" wp14:anchorId="72DD0936" wp14:editId="2335E64A">
            <wp:extent cx="5486400" cy="4050030"/>
            <wp:effectExtent l="0" t="0" r="0" b="7620"/>
            <wp:docPr id="335154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154057" name=""/>
                    <pic:cNvPicPr/>
                  </pic:nvPicPr>
                  <pic:blipFill>
                    <a:blip r:embed="rId11"/>
                    <a:stretch>
                      <a:fillRect/>
                    </a:stretch>
                  </pic:blipFill>
                  <pic:spPr>
                    <a:xfrm>
                      <a:off x="0" y="0"/>
                      <a:ext cx="5486400" cy="4050030"/>
                    </a:xfrm>
                    <a:prstGeom prst="rect">
                      <a:avLst/>
                    </a:prstGeom>
                  </pic:spPr>
                </pic:pic>
              </a:graphicData>
            </a:graphic>
          </wp:inline>
        </w:drawing>
      </w:r>
    </w:p>
    <w:p w14:paraId="0B3B4972" w14:textId="213B27BC" w:rsidR="00C8305B" w:rsidRDefault="00C8305B" w:rsidP="00C8305B">
      <w:pPr>
        <w:rPr>
          <w:rFonts w:ascii="Times New Roman" w:hAnsi="Times New Roman" w:cs="Times New Roman"/>
          <w:b/>
          <w:bCs/>
          <w:sz w:val="28"/>
          <w:szCs w:val="28"/>
        </w:rPr>
      </w:pPr>
      <w:r w:rsidRPr="00C8305B">
        <w:rPr>
          <w:rFonts w:ascii="Times New Roman" w:hAnsi="Times New Roman" w:cs="Times New Roman"/>
          <w:b/>
          <w:bCs/>
          <w:sz w:val="28"/>
          <w:szCs w:val="28"/>
        </w:rPr>
        <w:drawing>
          <wp:inline distT="0" distB="0" distL="0" distR="0" wp14:anchorId="69045529" wp14:editId="5F281F07">
            <wp:extent cx="5486400" cy="3996055"/>
            <wp:effectExtent l="0" t="0" r="0" b="4445"/>
            <wp:docPr id="69800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00580" name=""/>
                    <pic:cNvPicPr/>
                  </pic:nvPicPr>
                  <pic:blipFill>
                    <a:blip r:embed="rId12"/>
                    <a:stretch>
                      <a:fillRect/>
                    </a:stretch>
                  </pic:blipFill>
                  <pic:spPr>
                    <a:xfrm>
                      <a:off x="0" y="0"/>
                      <a:ext cx="5486400" cy="3996055"/>
                    </a:xfrm>
                    <a:prstGeom prst="rect">
                      <a:avLst/>
                    </a:prstGeom>
                  </pic:spPr>
                </pic:pic>
              </a:graphicData>
            </a:graphic>
          </wp:inline>
        </w:drawing>
      </w:r>
    </w:p>
    <w:p w14:paraId="1FE0B621" w14:textId="51384BBC" w:rsidR="00C8305B" w:rsidRDefault="00C8305B" w:rsidP="00C8305B">
      <w:pPr>
        <w:rPr>
          <w:rFonts w:ascii="Times New Roman" w:hAnsi="Times New Roman" w:cs="Times New Roman"/>
          <w:b/>
          <w:bCs/>
          <w:sz w:val="28"/>
          <w:szCs w:val="28"/>
        </w:rPr>
      </w:pPr>
      <w:r w:rsidRPr="00C8305B">
        <w:rPr>
          <w:rFonts w:ascii="Times New Roman" w:hAnsi="Times New Roman" w:cs="Times New Roman"/>
          <w:b/>
          <w:bCs/>
          <w:sz w:val="28"/>
          <w:szCs w:val="28"/>
        </w:rPr>
        <w:lastRenderedPageBreak/>
        <w:drawing>
          <wp:inline distT="0" distB="0" distL="0" distR="0" wp14:anchorId="77BE4941" wp14:editId="65565A76">
            <wp:extent cx="5486400" cy="3994785"/>
            <wp:effectExtent l="0" t="0" r="0" b="5715"/>
            <wp:docPr id="289819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819728" name=""/>
                    <pic:cNvPicPr/>
                  </pic:nvPicPr>
                  <pic:blipFill>
                    <a:blip r:embed="rId13"/>
                    <a:stretch>
                      <a:fillRect/>
                    </a:stretch>
                  </pic:blipFill>
                  <pic:spPr>
                    <a:xfrm>
                      <a:off x="0" y="0"/>
                      <a:ext cx="5486400" cy="3994785"/>
                    </a:xfrm>
                    <a:prstGeom prst="rect">
                      <a:avLst/>
                    </a:prstGeom>
                  </pic:spPr>
                </pic:pic>
              </a:graphicData>
            </a:graphic>
          </wp:inline>
        </w:drawing>
      </w:r>
    </w:p>
    <w:p w14:paraId="79260FF3" w14:textId="745F1C92" w:rsidR="00C8305B" w:rsidRDefault="00C8305B" w:rsidP="00C8305B">
      <w:pPr>
        <w:rPr>
          <w:rFonts w:ascii="Times New Roman" w:hAnsi="Times New Roman" w:cs="Times New Roman"/>
          <w:b/>
          <w:bCs/>
          <w:sz w:val="28"/>
          <w:szCs w:val="28"/>
        </w:rPr>
      </w:pPr>
      <w:r w:rsidRPr="00C8305B">
        <w:rPr>
          <w:rFonts w:ascii="Times New Roman" w:hAnsi="Times New Roman" w:cs="Times New Roman"/>
          <w:b/>
          <w:bCs/>
          <w:sz w:val="28"/>
          <w:szCs w:val="28"/>
        </w:rPr>
        <w:drawing>
          <wp:inline distT="0" distB="0" distL="0" distR="0" wp14:anchorId="7FD7FB41" wp14:editId="4A51ED2C">
            <wp:extent cx="5486400" cy="3909060"/>
            <wp:effectExtent l="0" t="0" r="0" b="0"/>
            <wp:docPr id="1482959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959966" name=""/>
                    <pic:cNvPicPr/>
                  </pic:nvPicPr>
                  <pic:blipFill>
                    <a:blip r:embed="rId14"/>
                    <a:stretch>
                      <a:fillRect/>
                    </a:stretch>
                  </pic:blipFill>
                  <pic:spPr>
                    <a:xfrm>
                      <a:off x="0" y="0"/>
                      <a:ext cx="5486400" cy="3909060"/>
                    </a:xfrm>
                    <a:prstGeom prst="rect">
                      <a:avLst/>
                    </a:prstGeom>
                  </pic:spPr>
                </pic:pic>
              </a:graphicData>
            </a:graphic>
          </wp:inline>
        </w:drawing>
      </w:r>
    </w:p>
    <w:p w14:paraId="43334812" w14:textId="77777777" w:rsidR="00C8305B" w:rsidRPr="00C8305B" w:rsidRDefault="00C8305B" w:rsidP="00C8305B">
      <w:pPr>
        <w:spacing w:before="100" w:beforeAutospacing="1" w:after="100" w:afterAutospacing="1" w:line="240" w:lineRule="auto"/>
        <w:outlineLvl w:val="1"/>
        <w:rPr>
          <w:rFonts w:ascii="Times New Roman" w:eastAsia="Times New Roman" w:hAnsi="Times New Roman" w:cs="Times New Roman"/>
          <w:b/>
          <w:bCs/>
          <w:sz w:val="28"/>
          <w:szCs w:val="28"/>
        </w:rPr>
      </w:pPr>
      <w:r w:rsidRPr="00C8305B">
        <w:rPr>
          <w:rFonts w:ascii="Times New Roman" w:eastAsia="Times New Roman" w:hAnsi="Times New Roman" w:cs="Times New Roman"/>
          <w:b/>
          <w:bCs/>
          <w:sz w:val="28"/>
          <w:szCs w:val="28"/>
        </w:rPr>
        <w:lastRenderedPageBreak/>
        <w:t>Scope &amp; Objectives</w:t>
      </w:r>
    </w:p>
    <w:p w14:paraId="2160C251" w14:textId="77777777" w:rsidR="00C8305B" w:rsidRPr="00C8305B" w:rsidRDefault="00C8305B" w:rsidP="00C8305B">
      <w:pPr>
        <w:spacing w:before="100" w:beforeAutospacing="1" w:after="100" w:afterAutospacing="1" w:line="240" w:lineRule="auto"/>
        <w:rPr>
          <w:rFonts w:ascii="Times New Roman" w:eastAsia="Times New Roman" w:hAnsi="Times New Roman" w:cs="Times New Roman"/>
          <w:sz w:val="24"/>
          <w:szCs w:val="24"/>
        </w:rPr>
      </w:pPr>
      <w:r w:rsidRPr="00C8305B">
        <w:rPr>
          <w:rFonts w:ascii="Times New Roman" w:eastAsia="Times New Roman" w:hAnsi="Times New Roman" w:cs="Times New Roman"/>
          <w:b/>
          <w:bCs/>
          <w:sz w:val="24"/>
          <w:szCs w:val="24"/>
        </w:rPr>
        <w:t>Scope:</w:t>
      </w:r>
      <w:r w:rsidRPr="00C8305B">
        <w:rPr>
          <w:rFonts w:ascii="Times New Roman" w:eastAsia="Times New Roman" w:hAnsi="Times New Roman" w:cs="Times New Roman"/>
          <w:sz w:val="24"/>
          <w:szCs w:val="24"/>
        </w:rPr>
        <w:br/>
        <w:t>This project provides an interactive business data visualization system capable of importing datasets, preprocessing data, and generating multiple visualization formats such as bar charts, pie charts, heatmaps, and time-series plots. It is designed to help users quickly understand patterns, trends, and anomalies in their business data.</w:t>
      </w:r>
    </w:p>
    <w:p w14:paraId="180B66DC" w14:textId="77777777" w:rsidR="00C8305B" w:rsidRPr="00C8305B" w:rsidRDefault="00C8305B" w:rsidP="00C8305B">
      <w:pPr>
        <w:spacing w:before="100" w:beforeAutospacing="1" w:after="100" w:afterAutospacing="1" w:line="240" w:lineRule="auto"/>
        <w:rPr>
          <w:rFonts w:ascii="Times New Roman" w:eastAsia="Times New Roman" w:hAnsi="Times New Roman" w:cs="Times New Roman"/>
          <w:sz w:val="24"/>
          <w:szCs w:val="24"/>
        </w:rPr>
      </w:pPr>
      <w:r w:rsidRPr="00C8305B">
        <w:rPr>
          <w:rFonts w:ascii="Times New Roman" w:eastAsia="Times New Roman" w:hAnsi="Times New Roman" w:cs="Times New Roman"/>
          <w:b/>
          <w:bCs/>
          <w:sz w:val="24"/>
          <w:szCs w:val="24"/>
        </w:rPr>
        <w:t>Objectives:</w:t>
      </w:r>
    </w:p>
    <w:p w14:paraId="0875B9B3" w14:textId="77777777" w:rsidR="00C8305B" w:rsidRPr="00C8305B" w:rsidRDefault="00C8305B" w:rsidP="00C8305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8305B">
        <w:rPr>
          <w:rFonts w:ascii="Times New Roman" w:eastAsia="Times New Roman" w:hAnsi="Times New Roman" w:cs="Times New Roman"/>
          <w:sz w:val="24"/>
          <w:szCs w:val="24"/>
        </w:rPr>
        <w:t>To implement an easy-to-use tool for visualizing business datasets.</w:t>
      </w:r>
    </w:p>
    <w:p w14:paraId="2761CF36" w14:textId="77777777" w:rsidR="00C8305B" w:rsidRPr="00C8305B" w:rsidRDefault="00C8305B" w:rsidP="00C8305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8305B">
        <w:rPr>
          <w:rFonts w:ascii="Times New Roman" w:eastAsia="Times New Roman" w:hAnsi="Times New Roman" w:cs="Times New Roman"/>
          <w:sz w:val="24"/>
          <w:szCs w:val="24"/>
        </w:rPr>
        <w:t>To support multiple visualization types for deeper insights.</w:t>
      </w:r>
    </w:p>
    <w:p w14:paraId="6E571385" w14:textId="77777777" w:rsidR="00C8305B" w:rsidRPr="00C8305B" w:rsidRDefault="00C8305B" w:rsidP="00C8305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8305B">
        <w:rPr>
          <w:rFonts w:ascii="Times New Roman" w:eastAsia="Times New Roman" w:hAnsi="Times New Roman" w:cs="Times New Roman"/>
          <w:sz w:val="24"/>
          <w:szCs w:val="24"/>
        </w:rPr>
        <w:t>To enable quick preprocessing of data, including handling missing values and encoding categorical data.</w:t>
      </w:r>
    </w:p>
    <w:p w14:paraId="1D94CB68" w14:textId="77777777" w:rsidR="00C8305B" w:rsidRPr="00C8305B" w:rsidRDefault="00C8305B" w:rsidP="00C8305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8305B">
        <w:rPr>
          <w:rFonts w:ascii="Times New Roman" w:eastAsia="Times New Roman" w:hAnsi="Times New Roman" w:cs="Times New Roman"/>
          <w:sz w:val="24"/>
          <w:szCs w:val="24"/>
        </w:rPr>
        <w:t>To present data in an interactive format for better decision-making.</w:t>
      </w:r>
    </w:p>
    <w:p w14:paraId="316C8C10" w14:textId="77777777" w:rsidR="00C8305B" w:rsidRPr="00C8305B" w:rsidRDefault="00C8305B" w:rsidP="00C8305B">
      <w:pPr>
        <w:spacing w:before="100" w:beforeAutospacing="1" w:after="100" w:afterAutospacing="1" w:line="240" w:lineRule="auto"/>
        <w:outlineLvl w:val="1"/>
        <w:rPr>
          <w:rFonts w:ascii="Times New Roman" w:eastAsia="Times New Roman" w:hAnsi="Times New Roman" w:cs="Times New Roman"/>
          <w:b/>
          <w:bCs/>
          <w:sz w:val="28"/>
          <w:szCs w:val="28"/>
        </w:rPr>
      </w:pPr>
      <w:r w:rsidRPr="00C8305B">
        <w:rPr>
          <w:rFonts w:ascii="Times New Roman" w:eastAsia="Times New Roman" w:hAnsi="Times New Roman" w:cs="Times New Roman"/>
          <w:b/>
          <w:bCs/>
          <w:sz w:val="28"/>
          <w:szCs w:val="28"/>
        </w:rPr>
        <w:t>Applications</w:t>
      </w:r>
    </w:p>
    <w:p w14:paraId="2C4603FA" w14:textId="77777777" w:rsidR="00C8305B" w:rsidRPr="00C8305B" w:rsidRDefault="00C8305B" w:rsidP="00C8305B">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8305B">
        <w:rPr>
          <w:rFonts w:ascii="Times New Roman" w:eastAsia="Times New Roman" w:hAnsi="Times New Roman" w:cs="Times New Roman"/>
          <w:b/>
          <w:bCs/>
          <w:sz w:val="24"/>
          <w:szCs w:val="24"/>
        </w:rPr>
        <w:t>Retail Sales Analysis</w:t>
      </w:r>
      <w:r w:rsidRPr="00C8305B">
        <w:rPr>
          <w:rFonts w:ascii="Times New Roman" w:eastAsia="Times New Roman" w:hAnsi="Times New Roman" w:cs="Times New Roman"/>
          <w:sz w:val="24"/>
          <w:szCs w:val="24"/>
        </w:rPr>
        <w:t xml:space="preserve"> – Tracking product sales performance and seasonal trends.</w:t>
      </w:r>
    </w:p>
    <w:p w14:paraId="15135036" w14:textId="77777777" w:rsidR="00C8305B" w:rsidRPr="00C8305B" w:rsidRDefault="00C8305B" w:rsidP="00C8305B">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8305B">
        <w:rPr>
          <w:rFonts w:ascii="Times New Roman" w:eastAsia="Times New Roman" w:hAnsi="Times New Roman" w:cs="Times New Roman"/>
          <w:b/>
          <w:bCs/>
          <w:sz w:val="24"/>
          <w:szCs w:val="24"/>
        </w:rPr>
        <w:t>Banking &amp; Finance</w:t>
      </w:r>
      <w:r w:rsidRPr="00C8305B">
        <w:rPr>
          <w:rFonts w:ascii="Times New Roman" w:eastAsia="Times New Roman" w:hAnsi="Times New Roman" w:cs="Times New Roman"/>
          <w:sz w:val="24"/>
          <w:szCs w:val="24"/>
        </w:rPr>
        <w:t xml:space="preserve"> – Visualizing loan approvals, rejections, and customer demographics.</w:t>
      </w:r>
    </w:p>
    <w:p w14:paraId="20F8D88C" w14:textId="77777777" w:rsidR="00C8305B" w:rsidRPr="00C8305B" w:rsidRDefault="00C8305B" w:rsidP="00C8305B">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8305B">
        <w:rPr>
          <w:rFonts w:ascii="Times New Roman" w:eastAsia="Times New Roman" w:hAnsi="Times New Roman" w:cs="Times New Roman"/>
          <w:b/>
          <w:bCs/>
          <w:sz w:val="24"/>
          <w:szCs w:val="24"/>
        </w:rPr>
        <w:t>E-commerce</w:t>
      </w:r>
      <w:r w:rsidRPr="00C8305B">
        <w:rPr>
          <w:rFonts w:ascii="Times New Roman" w:eastAsia="Times New Roman" w:hAnsi="Times New Roman" w:cs="Times New Roman"/>
          <w:sz w:val="24"/>
          <w:szCs w:val="24"/>
        </w:rPr>
        <w:t xml:space="preserve"> – Monitoring order volumes, revenue, and customer purchase patterns.</w:t>
      </w:r>
    </w:p>
    <w:p w14:paraId="05983DCB" w14:textId="77777777" w:rsidR="00C8305B" w:rsidRPr="00C8305B" w:rsidRDefault="00C8305B" w:rsidP="00C8305B">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8305B">
        <w:rPr>
          <w:rFonts w:ascii="Times New Roman" w:eastAsia="Times New Roman" w:hAnsi="Times New Roman" w:cs="Times New Roman"/>
          <w:b/>
          <w:bCs/>
          <w:sz w:val="24"/>
          <w:szCs w:val="24"/>
        </w:rPr>
        <w:t>Healthcare</w:t>
      </w:r>
      <w:r w:rsidRPr="00C8305B">
        <w:rPr>
          <w:rFonts w:ascii="Times New Roman" w:eastAsia="Times New Roman" w:hAnsi="Times New Roman" w:cs="Times New Roman"/>
          <w:sz w:val="24"/>
          <w:szCs w:val="24"/>
        </w:rPr>
        <w:t xml:space="preserve"> – Analyzing patient data trends and medical service usage.</w:t>
      </w:r>
    </w:p>
    <w:p w14:paraId="3C873A70" w14:textId="77777777" w:rsidR="00C8305B" w:rsidRPr="00C8305B" w:rsidRDefault="00C8305B" w:rsidP="00C8305B">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8305B">
        <w:rPr>
          <w:rFonts w:ascii="Times New Roman" w:eastAsia="Times New Roman" w:hAnsi="Times New Roman" w:cs="Times New Roman"/>
          <w:b/>
          <w:bCs/>
          <w:sz w:val="24"/>
          <w:szCs w:val="24"/>
        </w:rPr>
        <w:t>Education</w:t>
      </w:r>
      <w:r w:rsidRPr="00C8305B">
        <w:rPr>
          <w:rFonts w:ascii="Times New Roman" w:eastAsia="Times New Roman" w:hAnsi="Times New Roman" w:cs="Times New Roman"/>
          <w:sz w:val="24"/>
          <w:szCs w:val="24"/>
        </w:rPr>
        <w:t xml:space="preserve"> – Tracking student performance metrics and enrollment trends.</w:t>
      </w:r>
    </w:p>
    <w:p w14:paraId="2D9845A4" w14:textId="02F3789A" w:rsidR="00C8305B" w:rsidRPr="00C8305B" w:rsidRDefault="00000000" w:rsidP="00C8305B">
      <w:pPr>
        <w:pStyle w:val="Heading2"/>
        <w:rPr>
          <w:rFonts w:ascii="Times New Roman" w:hAnsi="Times New Roman" w:cs="Times New Roman"/>
          <w:color w:val="000000" w:themeColor="text1"/>
          <w:sz w:val="28"/>
          <w:szCs w:val="28"/>
        </w:rPr>
      </w:pPr>
      <w:r w:rsidRPr="00442945">
        <w:rPr>
          <w:rFonts w:ascii="Times New Roman" w:hAnsi="Times New Roman" w:cs="Times New Roman"/>
          <w:color w:val="000000" w:themeColor="text1"/>
          <w:sz w:val="28"/>
          <w:szCs w:val="28"/>
        </w:rPr>
        <w:t>Conclusion</w:t>
      </w:r>
    </w:p>
    <w:p w14:paraId="0A0A6FC9" w14:textId="516662A4" w:rsidR="000103DB" w:rsidRDefault="00C8305B" w:rsidP="00C8305B">
      <w:pPr>
        <w:rPr>
          <w:rFonts w:ascii="Times New Roman" w:hAnsi="Times New Roman" w:cs="Times New Roman"/>
          <w:sz w:val="24"/>
          <w:szCs w:val="24"/>
        </w:rPr>
      </w:pPr>
      <w:r w:rsidRPr="00C8305B">
        <w:rPr>
          <w:rFonts w:ascii="Times New Roman" w:hAnsi="Times New Roman" w:cs="Times New Roman"/>
          <w:sz w:val="24"/>
          <w:szCs w:val="24"/>
        </w:rPr>
        <w:t xml:space="preserve">This project successfully demonstrates how business data can be processed, analyzed, and visualized to support informed decision-making. By leveraging Python libraries such as Pandas, Matplotlib, and Seaborn, along with optional interactive tools like </w:t>
      </w:r>
      <w:proofErr w:type="spellStart"/>
      <w:r w:rsidRPr="00C8305B">
        <w:rPr>
          <w:rFonts w:ascii="Times New Roman" w:hAnsi="Times New Roman" w:cs="Times New Roman"/>
          <w:sz w:val="24"/>
          <w:szCs w:val="24"/>
        </w:rPr>
        <w:t>Plotly</w:t>
      </w:r>
      <w:proofErr w:type="spellEnd"/>
      <w:r w:rsidRPr="00C8305B">
        <w:rPr>
          <w:rFonts w:ascii="Times New Roman" w:hAnsi="Times New Roman" w:cs="Times New Roman"/>
          <w:sz w:val="24"/>
          <w:szCs w:val="24"/>
        </w:rPr>
        <w:t xml:space="preserve"> and </w:t>
      </w:r>
      <w:proofErr w:type="spellStart"/>
      <w:proofErr w:type="gramStart"/>
      <w:r w:rsidRPr="00C8305B">
        <w:rPr>
          <w:rFonts w:ascii="Times New Roman" w:hAnsi="Times New Roman" w:cs="Times New Roman"/>
          <w:sz w:val="24"/>
          <w:szCs w:val="24"/>
        </w:rPr>
        <w:t>Streamlit</w:t>
      </w:r>
      <w:proofErr w:type="spellEnd"/>
      <w:r>
        <w:rPr>
          <w:rFonts w:ascii="Times New Roman" w:hAnsi="Times New Roman" w:cs="Times New Roman"/>
          <w:sz w:val="24"/>
          <w:szCs w:val="24"/>
        </w:rPr>
        <w:t xml:space="preserve"> </w:t>
      </w:r>
      <w:r w:rsidRPr="00C8305B">
        <w:rPr>
          <w:rFonts w:ascii="Times New Roman" w:hAnsi="Times New Roman" w:cs="Times New Roman"/>
          <w:sz w:val="24"/>
          <w:szCs w:val="24"/>
        </w:rPr>
        <w:t>,</w:t>
      </w:r>
      <w:proofErr w:type="gramEnd"/>
      <w:r w:rsidRPr="00C8305B">
        <w:rPr>
          <w:rFonts w:ascii="Times New Roman" w:hAnsi="Times New Roman" w:cs="Times New Roman"/>
          <w:sz w:val="24"/>
          <w:szCs w:val="24"/>
        </w:rPr>
        <w:t xml:space="preserve"> it transforms raw CSV data into meaningful insights through charts, graphs, and dashboards. These visualizations, including bar charts, pie charts, heatmaps, and time-series plots, help identify trends, patterns, and anomalies, making the solution valuable for large-scale businesses aiming to optimize performance and strategy.</w:t>
      </w:r>
    </w:p>
    <w:p w14:paraId="35F5BC7A" w14:textId="77777777" w:rsidR="00C8305B" w:rsidRDefault="00C8305B" w:rsidP="00C8305B">
      <w:pPr>
        <w:rPr>
          <w:rFonts w:ascii="Times New Roman" w:hAnsi="Times New Roman" w:cs="Times New Roman"/>
          <w:sz w:val="24"/>
          <w:szCs w:val="24"/>
        </w:rPr>
      </w:pPr>
    </w:p>
    <w:p w14:paraId="23449FE5" w14:textId="77777777" w:rsidR="00C8305B" w:rsidRPr="00DA46C6" w:rsidRDefault="00C8305B" w:rsidP="00C8305B">
      <w:pPr>
        <w:rPr>
          <w:rFonts w:ascii="Times New Roman" w:hAnsi="Times New Roman" w:cs="Times New Roman"/>
          <w:sz w:val="24"/>
          <w:szCs w:val="24"/>
        </w:rPr>
      </w:pPr>
    </w:p>
    <w:sectPr w:rsidR="00C8305B" w:rsidRPr="00DA46C6" w:rsidSect="00DA46C6">
      <w:headerReference w:type="default" r:id="rId15"/>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56B6E3" w14:textId="77777777" w:rsidR="009F60FE" w:rsidRDefault="009F60FE" w:rsidP="00DA46C6">
      <w:pPr>
        <w:spacing w:after="0" w:line="240" w:lineRule="auto"/>
      </w:pPr>
      <w:r>
        <w:separator/>
      </w:r>
    </w:p>
  </w:endnote>
  <w:endnote w:type="continuationSeparator" w:id="0">
    <w:p w14:paraId="7B8FDE30" w14:textId="77777777" w:rsidR="009F60FE" w:rsidRDefault="009F60FE" w:rsidP="00DA46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A0CFB5" w14:textId="77777777" w:rsidR="009F60FE" w:rsidRDefault="009F60FE" w:rsidP="00DA46C6">
      <w:pPr>
        <w:spacing w:after="0" w:line="240" w:lineRule="auto"/>
      </w:pPr>
      <w:r>
        <w:separator/>
      </w:r>
    </w:p>
  </w:footnote>
  <w:footnote w:type="continuationSeparator" w:id="0">
    <w:p w14:paraId="62BAABA6" w14:textId="77777777" w:rsidR="009F60FE" w:rsidRDefault="009F60FE" w:rsidP="00DA46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A3EC0E" w14:textId="5D16E936" w:rsidR="00DA46C6" w:rsidRPr="00DA46C6" w:rsidRDefault="00DA46C6" w:rsidP="00DA46C6">
    <w:pPr>
      <w:pStyle w:val="Header"/>
      <w:jc w:val="right"/>
      <w:rPr>
        <w:rFonts w:ascii="Times New Roman" w:hAnsi="Times New Roman" w:cs="Times New Roman"/>
        <w:sz w:val="24"/>
        <w:szCs w:val="24"/>
        <w:lang w:val="en-IN"/>
      </w:rPr>
    </w:pPr>
    <w:r>
      <w:rPr>
        <w:rFonts w:ascii="Times New Roman" w:hAnsi="Times New Roman" w:cs="Times New Roman"/>
        <w:sz w:val="24"/>
        <w:szCs w:val="24"/>
        <w:lang w:val="en-IN"/>
      </w:rPr>
      <w:t>Register No: 21172300200</w:t>
    </w:r>
    <w:r w:rsidR="00C8305B">
      <w:rPr>
        <w:rFonts w:ascii="Times New Roman" w:hAnsi="Times New Roman" w:cs="Times New Roman"/>
        <w:sz w:val="24"/>
        <w:szCs w:val="24"/>
        <w:lang w:val="en-IN"/>
      </w:rPr>
      <w:t>94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013594"/>
    <w:multiLevelType w:val="hybridMultilevel"/>
    <w:tmpl w:val="5284F15A"/>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0" w15:restartNumberingAfterBreak="0">
    <w:nsid w:val="06AB7C60"/>
    <w:multiLevelType w:val="multilevel"/>
    <w:tmpl w:val="64EC2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C77359"/>
    <w:multiLevelType w:val="multilevel"/>
    <w:tmpl w:val="C082E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CE38B1"/>
    <w:multiLevelType w:val="multilevel"/>
    <w:tmpl w:val="4B5CA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4B438D"/>
    <w:multiLevelType w:val="multilevel"/>
    <w:tmpl w:val="6C789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D34E20"/>
    <w:multiLevelType w:val="multilevel"/>
    <w:tmpl w:val="C1546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290E33"/>
    <w:multiLevelType w:val="multilevel"/>
    <w:tmpl w:val="D1D20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7D628E"/>
    <w:multiLevelType w:val="multilevel"/>
    <w:tmpl w:val="68227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8C060A"/>
    <w:multiLevelType w:val="multilevel"/>
    <w:tmpl w:val="B4607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8D428D"/>
    <w:multiLevelType w:val="multilevel"/>
    <w:tmpl w:val="976EF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70149E"/>
    <w:multiLevelType w:val="multilevel"/>
    <w:tmpl w:val="36D4F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964071"/>
    <w:multiLevelType w:val="multilevel"/>
    <w:tmpl w:val="F4E8E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0D67AC"/>
    <w:multiLevelType w:val="multilevel"/>
    <w:tmpl w:val="EB549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160286"/>
    <w:multiLevelType w:val="multilevel"/>
    <w:tmpl w:val="F718E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215BE5"/>
    <w:multiLevelType w:val="multilevel"/>
    <w:tmpl w:val="50DEE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110FB8"/>
    <w:multiLevelType w:val="multilevel"/>
    <w:tmpl w:val="7B280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274F09"/>
    <w:multiLevelType w:val="multilevel"/>
    <w:tmpl w:val="8F92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33426E"/>
    <w:multiLevelType w:val="multilevel"/>
    <w:tmpl w:val="7756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FF7FA8"/>
    <w:multiLevelType w:val="multilevel"/>
    <w:tmpl w:val="5F388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660711"/>
    <w:multiLevelType w:val="multilevel"/>
    <w:tmpl w:val="83C6B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9974835">
    <w:abstractNumId w:val="8"/>
  </w:num>
  <w:num w:numId="2" w16cid:durableId="1827471417">
    <w:abstractNumId w:val="6"/>
  </w:num>
  <w:num w:numId="3" w16cid:durableId="1849127985">
    <w:abstractNumId w:val="5"/>
  </w:num>
  <w:num w:numId="4" w16cid:durableId="1713142907">
    <w:abstractNumId w:val="4"/>
  </w:num>
  <w:num w:numId="5" w16cid:durableId="1966154745">
    <w:abstractNumId w:val="7"/>
  </w:num>
  <w:num w:numId="6" w16cid:durableId="1007714109">
    <w:abstractNumId w:val="3"/>
  </w:num>
  <w:num w:numId="7" w16cid:durableId="1795634703">
    <w:abstractNumId w:val="2"/>
  </w:num>
  <w:num w:numId="8" w16cid:durableId="407962297">
    <w:abstractNumId w:val="1"/>
  </w:num>
  <w:num w:numId="9" w16cid:durableId="2045014524">
    <w:abstractNumId w:val="0"/>
  </w:num>
  <w:num w:numId="10" w16cid:durableId="1103306041">
    <w:abstractNumId w:val="16"/>
  </w:num>
  <w:num w:numId="11" w16cid:durableId="1464154599">
    <w:abstractNumId w:val="20"/>
  </w:num>
  <w:num w:numId="12" w16cid:durableId="770930966">
    <w:abstractNumId w:val="12"/>
  </w:num>
  <w:num w:numId="13" w16cid:durableId="686101055">
    <w:abstractNumId w:val="11"/>
  </w:num>
  <w:num w:numId="14" w16cid:durableId="661852118">
    <w:abstractNumId w:val="18"/>
  </w:num>
  <w:num w:numId="15" w16cid:durableId="1031566952">
    <w:abstractNumId w:val="17"/>
  </w:num>
  <w:num w:numId="16" w16cid:durableId="1174370716">
    <w:abstractNumId w:val="26"/>
  </w:num>
  <w:num w:numId="17" w16cid:durableId="263266902">
    <w:abstractNumId w:val="15"/>
  </w:num>
  <w:num w:numId="18" w16cid:durableId="743064870">
    <w:abstractNumId w:val="24"/>
  </w:num>
  <w:num w:numId="19" w16cid:durableId="38360830">
    <w:abstractNumId w:val="14"/>
  </w:num>
  <w:num w:numId="20" w16cid:durableId="769662947">
    <w:abstractNumId w:val="19"/>
  </w:num>
  <w:num w:numId="21" w16cid:durableId="1818066665">
    <w:abstractNumId w:val="25"/>
  </w:num>
  <w:num w:numId="22" w16cid:durableId="1284924409">
    <w:abstractNumId w:val="27"/>
  </w:num>
  <w:num w:numId="23" w16cid:durableId="744382479">
    <w:abstractNumId w:val="13"/>
  </w:num>
  <w:num w:numId="24" w16cid:durableId="182132836">
    <w:abstractNumId w:val="23"/>
  </w:num>
  <w:num w:numId="25" w16cid:durableId="1032224279">
    <w:abstractNumId w:val="22"/>
  </w:num>
  <w:num w:numId="26" w16cid:durableId="1099133979">
    <w:abstractNumId w:val="21"/>
  </w:num>
  <w:num w:numId="27" w16cid:durableId="622227853">
    <w:abstractNumId w:val="10"/>
  </w:num>
  <w:num w:numId="28" w16cid:durableId="471867126">
    <w:abstractNumId w:val="28"/>
  </w:num>
  <w:num w:numId="29" w16cid:durableId="16852828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03DB"/>
    <w:rsid w:val="00034616"/>
    <w:rsid w:val="0006063C"/>
    <w:rsid w:val="0015074B"/>
    <w:rsid w:val="00207AF7"/>
    <w:rsid w:val="0029639D"/>
    <w:rsid w:val="00311D12"/>
    <w:rsid w:val="00326F90"/>
    <w:rsid w:val="00442945"/>
    <w:rsid w:val="004D582A"/>
    <w:rsid w:val="00555BE7"/>
    <w:rsid w:val="00654BC6"/>
    <w:rsid w:val="00692F38"/>
    <w:rsid w:val="00770C5B"/>
    <w:rsid w:val="00946415"/>
    <w:rsid w:val="00953957"/>
    <w:rsid w:val="00956E16"/>
    <w:rsid w:val="009F60FE"/>
    <w:rsid w:val="00A06F33"/>
    <w:rsid w:val="00A12E33"/>
    <w:rsid w:val="00AA1D8D"/>
    <w:rsid w:val="00B47730"/>
    <w:rsid w:val="00B9063C"/>
    <w:rsid w:val="00C10227"/>
    <w:rsid w:val="00C123C7"/>
    <w:rsid w:val="00C42074"/>
    <w:rsid w:val="00C8305B"/>
    <w:rsid w:val="00CB0664"/>
    <w:rsid w:val="00CB6607"/>
    <w:rsid w:val="00DA46C6"/>
    <w:rsid w:val="00DE271B"/>
    <w:rsid w:val="00E868CC"/>
    <w:rsid w:val="00E8710D"/>
    <w:rsid w:val="00F65FB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E680DF"/>
  <w14:defaultImageDpi w14:val="300"/>
  <w15:docId w15:val="{A0641482-D5F0-4B1A-B39C-84B6FFB3D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1</Pages>
  <Words>1582</Words>
  <Characters>9019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10580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Kamesh H</cp:lastModifiedBy>
  <cp:revision>14</cp:revision>
  <dcterms:created xsi:type="dcterms:W3CDTF">2013-12-23T23:15:00Z</dcterms:created>
  <dcterms:modified xsi:type="dcterms:W3CDTF">2025-08-15T13:23:00Z</dcterms:modified>
  <cp:category/>
</cp:coreProperties>
</file>